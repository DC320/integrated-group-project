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668348"/>
        <w:docPartObj>
          <w:docPartGallery w:val="Cover Pages"/>
          <w:docPartUnique/>
        </w:docPartObj>
      </w:sdtPr>
      <w:sdtEndPr/>
      <w:sdtContent>
        <w:p w:rsidR="00E424E9" w:rsidRDefault="00E424E9">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424E9" w:rsidRDefault="00E424E9">
                                      <w:pPr>
                                        <w:pStyle w:val="NoSpacing"/>
                                        <w:spacing w:before="120"/>
                                        <w:jc w:val="center"/>
                                        <w:rPr>
                                          <w:color w:val="FFFFFF" w:themeColor="background1"/>
                                        </w:rPr>
                                      </w:pPr>
                                      <w:r>
                                        <w:rPr>
                                          <w:color w:val="FFFFFF" w:themeColor="background1"/>
                                          <w:lang w:val="en-GB"/>
                                        </w:rPr>
                                        <w:t>Jamie Etherington (student)</w:t>
                                      </w:r>
                                    </w:p>
                                  </w:sdtContent>
                                </w:sdt>
                                <w:p w:rsidR="00E424E9" w:rsidRDefault="00AE060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424E9">
                                        <w:rPr>
                                          <w:caps/>
                                          <w:color w:val="FFFFFF" w:themeColor="background1"/>
                                        </w:rPr>
                                        <w:t>[Company name]</w:t>
                                      </w:r>
                                    </w:sdtContent>
                                  </w:sdt>
                                  <w:r w:rsidR="00E424E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24E9">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1982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424E9" w:rsidRDefault="00E424E9">
                                      <w:pPr>
                                        <w:pStyle w:val="NoSpacing"/>
                                        <w:jc w:val="center"/>
                                        <w:rPr>
                                          <w:rFonts w:asciiTheme="majorHAnsi" w:eastAsiaTheme="majorEastAsia" w:hAnsiTheme="majorHAnsi" w:cstheme="majorBidi"/>
                                          <w:caps/>
                                          <w:color w:val="E19825" w:themeColor="accent1"/>
                                          <w:sz w:val="72"/>
                                          <w:szCs w:val="72"/>
                                        </w:rPr>
                                      </w:pPr>
                                      <w:r>
                                        <w:rPr>
                                          <w:rFonts w:asciiTheme="majorHAnsi" w:eastAsiaTheme="majorEastAsia" w:hAnsiTheme="majorHAnsi" w:cstheme="majorBidi"/>
                                          <w:caps/>
                                          <w:color w:val="E19825" w:themeColor="accent1"/>
                                          <w:sz w:val="72"/>
                                          <w:szCs w:val="72"/>
                                        </w:rPr>
                                        <w:t>intergrated group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e19825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e19825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424E9" w:rsidRDefault="00E424E9">
                                <w:pPr>
                                  <w:pStyle w:val="NoSpacing"/>
                                  <w:spacing w:before="120"/>
                                  <w:jc w:val="center"/>
                                  <w:rPr>
                                    <w:color w:val="FFFFFF" w:themeColor="background1"/>
                                  </w:rPr>
                                </w:pPr>
                                <w:r>
                                  <w:rPr>
                                    <w:color w:val="FFFFFF" w:themeColor="background1"/>
                                    <w:lang w:val="en-GB"/>
                                  </w:rPr>
                                  <w:t>Jamie Etherington (student)</w:t>
                                </w:r>
                              </w:p>
                            </w:sdtContent>
                          </w:sdt>
                          <w:p w:rsidR="00E424E9" w:rsidRDefault="00FB112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424E9">
                                  <w:rPr>
                                    <w:caps/>
                                    <w:color w:val="FFFFFF" w:themeColor="background1"/>
                                  </w:rPr>
                                  <w:t>[Company name]</w:t>
                                </w:r>
                              </w:sdtContent>
                            </w:sdt>
                            <w:r w:rsidR="00E424E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424E9">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E1982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424E9" w:rsidRDefault="00E424E9">
                                <w:pPr>
                                  <w:pStyle w:val="NoSpacing"/>
                                  <w:jc w:val="center"/>
                                  <w:rPr>
                                    <w:rFonts w:asciiTheme="majorHAnsi" w:eastAsiaTheme="majorEastAsia" w:hAnsiTheme="majorHAnsi" w:cstheme="majorBidi"/>
                                    <w:caps/>
                                    <w:color w:val="E19825" w:themeColor="accent1"/>
                                    <w:sz w:val="72"/>
                                    <w:szCs w:val="72"/>
                                  </w:rPr>
                                </w:pPr>
                                <w:r>
                                  <w:rPr>
                                    <w:rFonts w:asciiTheme="majorHAnsi" w:eastAsiaTheme="majorEastAsia" w:hAnsiTheme="majorHAnsi" w:cstheme="majorBidi"/>
                                    <w:caps/>
                                    <w:color w:val="E19825" w:themeColor="accent1"/>
                                    <w:sz w:val="72"/>
                                    <w:szCs w:val="72"/>
                                  </w:rPr>
                                  <w:t>intergrated group project</w:t>
                                </w:r>
                              </w:p>
                            </w:sdtContent>
                          </w:sdt>
                        </w:txbxContent>
                      </v:textbox>
                    </v:shape>
                    <w10:wrap anchorx="page" anchory="page"/>
                  </v:group>
                </w:pict>
              </mc:Fallback>
            </mc:AlternateContent>
          </w:r>
        </w:p>
        <w:p w:rsidR="00E424E9" w:rsidRDefault="00E424E9" w:rsidP="00E424E9">
          <w:pPr>
            <w:spacing w:after="200" w:line="276" w:lineRule="auto"/>
          </w:pPr>
          <w:r>
            <w:br w:type="page"/>
          </w:r>
        </w:p>
      </w:sdtContent>
    </w:sdt>
    <w:p w:rsidR="00E424E9" w:rsidRDefault="00E424E9" w:rsidP="00E424E9">
      <w:pPr>
        <w:pStyle w:val="Heading1"/>
      </w:pPr>
      <w:r>
        <w:lastRenderedPageBreak/>
        <w:t>Project outline</w:t>
      </w:r>
    </w:p>
    <w:p w:rsidR="00E424E9" w:rsidRDefault="00E424E9" w:rsidP="00E424E9">
      <w:pPr>
        <w:spacing w:after="200" w:line="276" w:lineRule="auto"/>
      </w:pPr>
    </w:p>
    <w:p w:rsidR="00E424E9" w:rsidRDefault="00E424E9" w:rsidP="00E424E9">
      <w:pPr>
        <w:spacing w:after="200" w:line="240" w:lineRule="auto"/>
        <w:rPr>
          <w:sz w:val="24"/>
        </w:rPr>
      </w:pPr>
      <w:r w:rsidRPr="00E424E9">
        <w:rPr>
          <w:sz w:val="24"/>
        </w:rPr>
        <w:t>This piece of work broadly covers the work a software engineer would undertake during the requirements gathering phase of a project, and is also a task in project management. You</w:t>
      </w:r>
      <w:r>
        <w:rPr>
          <w:sz w:val="24"/>
        </w:rPr>
        <w:t xml:space="preserve"> </w:t>
      </w:r>
      <w:r w:rsidRPr="00E424E9">
        <w:rPr>
          <w:sz w:val="24"/>
        </w:rPr>
        <w:t xml:space="preserve">may also, however, be expected to call on your knowledge of software gained elsewhere on the course. You are an organization that is developing a system for a client. </w:t>
      </w:r>
    </w:p>
    <w:p w:rsidR="00E424E9" w:rsidRDefault="00E424E9" w:rsidP="00E424E9">
      <w:pPr>
        <w:spacing w:after="200" w:line="240" w:lineRule="auto"/>
        <w:rPr>
          <w:sz w:val="24"/>
        </w:rPr>
      </w:pPr>
      <w:r>
        <w:rPr>
          <w:sz w:val="24"/>
        </w:rPr>
        <w:t>The task we have been set as a group is to use all of the knowledge that we have learned during our time so far at university, to work as a team to complete the entire of a project, from planning the project, designing the solution to the clients problem, to building the system, testing and implementing our system.</w:t>
      </w:r>
      <w:r>
        <w:rPr>
          <w:sz w:val="24"/>
        </w:rPr>
        <w:br/>
        <w:t xml:space="preserve">Throughout our time in education we have all developed a taste for different aspects of computing and have honed our skills around our preferences for this project. </w:t>
      </w:r>
    </w:p>
    <w:p w:rsidR="00E424E9" w:rsidRDefault="00E424E9" w:rsidP="00E424E9">
      <w:pPr>
        <w:spacing w:after="200" w:line="240" w:lineRule="auto"/>
        <w:rPr>
          <w:sz w:val="24"/>
        </w:rPr>
      </w:pPr>
      <w:r>
        <w:rPr>
          <w:sz w:val="24"/>
        </w:rPr>
        <w:t>The client we have been assigned requires us to create a calendar system. The calendar needs  to be</w:t>
      </w:r>
      <w:r w:rsidRPr="00E424E9">
        <w:rPr>
          <w:sz w:val="24"/>
        </w:rPr>
        <w:t xml:space="preserve"> used by staff to add </w:t>
      </w:r>
      <w:r>
        <w:rPr>
          <w:sz w:val="24"/>
        </w:rPr>
        <w:t xml:space="preserve">events to </w:t>
      </w:r>
      <w:r w:rsidRPr="00E424E9">
        <w:rPr>
          <w:sz w:val="24"/>
        </w:rPr>
        <w:t xml:space="preserve">their personal diaries. A staff </w:t>
      </w:r>
      <w:r>
        <w:rPr>
          <w:sz w:val="24"/>
        </w:rPr>
        <w:t xml:space="preserve">member should be able to add appointments </w:t>
      </w:r>
      <w:r w:rsidRPr="00E424E9">
        <w:rPr>
          <w:sz w:val="24"/>
        </w:rPr>
        <w:t xml:space="preserve">on specific days </w:t>
      </w:r>
      <w:r>
        <w:rPr>
          <w:sz w:val="24"/>
        </w:rPr>
        <w:t>at</w:t>
      </w:r>
      <w:r w:rsidRPr="00E424E9">
        <w:rPr>
          <w:sz w:val="24"/>
        </w:rPr>
        <w:t xml:space="preserve"> specific times, and for concrete durations. </w:t>
      </w:r>
      <w:r>
        <w:rPr>
          <w:sz w:val="24"/>
        </w:rPr>
        <w:t>They should be able to</w:t>
      </w:r>
      <w:r w:rsidRPr="00E424E9">
        <w:rPr>
          <w:sz w:val="24"/>
        </w:rPr>
        <w:t xml:space="preserve"> also delete appointments from </w:t>
      </w:r>
      <w:r>
        <w:rPr>
          <w:sz w:val="24"/>
        </w:rPr>
        <w:t xml:space="preserve">their </w:t>
      </w:r>
      <w:r w:rsidRPr="00E424E9">
        <w:rPr>
          <w:sz w:val="24"/>
        </w:rPr>
        <w:t xml:space="preserve"> own diary. This personal diary can be shared among other staff who accepts to share their diaries with. These are a group called Staff can view the calendar of other sta</w:t>
      </w:r>
      <w:r>
        <w:rPr>
          <w:sz w:val="24"/>
        </w:rPr>
        <w:t>f</w:t>
      </w:r>
      <w:r w:rsidRPr="00E424E9">
        <w:rPr>
          <w:sz w:val="24"/>
        </w:rPr>
        <w:t xml:space="preserve">f. Also, staff can make meeting requests. If they are accepted, they become part of the diary of the friends involved. Also, accepted meetings can be later rejected. The calendar can be used both on a desktop or a mobile phone. </w:t>
      </w: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423026" w:rsidRDefault="00423026" w:rsidP="00E424E9">
      <w:pPr>
        <w:spacing w:after="200" w:line="240" w:lineRule="auto"/>
        <w:rPr>
          <w:sz w:val="24"/>
        </w:rPr>
      </w:pPr>
    </w:p>
    <w:p w:rsidR="00423026" w:rsidRDefault="00423026" w:rsidP="00E424E9">
      <w:pPr>
        <w:spacing w:after="200" w:line="240" w:lineRule="auto"/>
        <w:rPr>
          <w:sz w:val="24"/>
        </w:rPr>
      </w:pPr>
    </w:p>
    <w:p w:rsidR="007175D2" w:rsidRDefault="007175D2" w:rsidP="007175D2">
      <w:pPr>
        <w:pStyle w:val="Heading1"/>
      </w:pPr>
      <w:r>
        <w:lastRenderedPageBreak/>
        <w:t>Interview and meeting logs</w:t>
      </w:r>
    </w:p>
    <w:p w:rsidR="007175D2" w:rsidRDefault="007175D2" w:rsidP="007175D2"/>
    <w:p w:rsidR="007175D2" w:rsidRDefault="007175D2" w:rsidP="007175D2">
      <w:r>
        <w:t xml:space="preserve">Our initial interview was set to take place on 17/02/2015. We would use this interview to ask questions and acquire further details on the project and the product that the client required us to produce. </w:t>
      </w:r>
    </w:p>
    <w:p w:rsidR="007175D2" w:rsidRDefault="007175D2" w:rsidP="007175D2">
      <w:r>
        <w:t xml:space="preserve">However, the client failed to turn up. We arrived at the location in plenty of time armed with our questions to ask, but the interviewee didn’t show up. Therefore we sent him an email stating the situation and containing the questions we wanted to ask. </w:t>
      </w:r>
    </w:p>
    <w:p w:rsidR="007175D2" w:rsidRDefault="007175D2" w:rsidP="007175D2"/>
    <w:p w:rsidR="007175D2" w:rsidRDefault="007175D2" w:rsidP="007175D2">
      <w:pPr>
        <w:pStyle w:val="Heading1"/>
      </w:pPr>
      <w:r>
        <w:t>Meeting log</w:t>
      </w:r>
    </w:p>
    <w:tbl>
      <w:tblPr>
        <w:tblStyle w:val="TableGrid"/>
        <w:tblW w:w="0" w:type="auto"/>
        <w:tblLook w:val="04A0" w:firstRow="1" w:lastRow="0" w:firstColumn="1" w:lastColumn="0" w:noHBand="0" w:noVBand="1"/>
      </w:tblPr>
      <w:tblGrid>
        <w:gridCol w:w="1689"/>
        <w:gridCol w:w="1635"/>
        <w:gridCol w:w="1736"/>
        <w:gridCol w:w="1634"/>
        <w:gridCol w:w="1579"/>
      </w:tblGrid>
      <w:tr w:rsidR="007175D2" w:rsidTr="006E01E9">
        <w:tc>
          <w:tcPr>
            <w:tcW w:w="1654" w:type="dxa"/>
          </w:tcPr>
          <w:p w:rsidR="007175D2" w:rsidRDefault="007175D2" w:rsidP="006E01E9">
            <w:pPr>
              <w:pStyle w:val="Heading3"/>
              <w:outlineLvl w:val="2"/>
            </w:pPr>
            <w:r>
              <w:t>Date of meeting</w:t>
            </w:r>
          </w:p>
        </w:tc>
        <w:tc>
          <w:tcPr>
            <w:tcW w:w="1654" w:type="dxa"/>
          </w:tcPr>
          <w:p w:rsidR="007175D2" w:rsidRDefault="007175D2" w:rsidP="006E01E9">
            <w:pPr>
              <w:pStyle w:val="Heading3"/>
              <w:outlineLvl w:val="2"/>
            </w:pPr>
            <w:r>
              <w:t>Names of participants</w:t>
            </w:r>
          </w:p>
        </w:tc>
        <w:tc>
          <w:tcPr>
            <w:tcW w:w="1654" w:type="dxa"/>
          </w:tcPr>
          <w:p w:rsidR="007175D2" w:rsidRDefault="007175D2" w:rsidP="006E01E9">
            <w:pPr>
              <w:pStyle w:val="Heading3"/>
              <w:outlineLvl w:val="2"/>
            </w:pPr>
            <w:r>
              <w:t>What we covered</w:t>
            </w:r>
          </w:p>
        </w:tc>
        <w:tc>
          <w:tcPr>
            <w:tcW w:w="1654" w:type="dxa"/>
          </w:tcPr>
          <w:p w:rsidR="007175D2" w:rsidRDefault="007175D2" w:rsidP="006E01E9">
            <w:pPr>
              <w:pStyle w:val="Heading3"/>
              <w:outlineLvl w:val="2"/>
            </w:pPr>
            <w:r>
              <w:t>Next objective</w:t>
            </w:r>
          </w:p>
        </w:tc>
        <w:tc>
          <w:tcPr>
            <w:tcW w:w="1654" w:type="dxa"/>
          </w:tcPr>
          <w:p w:rsidR="007175D2" w:rsidRDefault="007175D2" w:rsidP="006E01E9">
            <w:pPr>
              <w:pStyle w:val="Heading3"/>
              <w:outlineLvl w:val="2"/>
            </w:pPr>
            <w:r>
              <w:t>review</w:t>
            </w:r>
          </w:p>
        </w:tc>
      </w:tr>
      <w:tr w:rsidR="007175D2" w:rsidTr="006E01E9">
        <w:tc>
          <w:tcPr>
            <w:tcW w:w="1654" w:type="dxa"/>
          </w:tcPr>
          <w:p w:rsidR="007175D2" w:rsidRDefault="007175D2" w:rsidP="006E01E9">
            <w:pPr>
              <w:pStyle w:val="Quote"/>
            </w:pPr>
            <w:r>
              <w:t>17/02/2015</w:t>
            </w:r>
          </w:p>
        </w:tc>
        <w:tc>
          <w:tcPr>
            <w:tcW w:w="1654" w:type="dxa"/>
          </w:tcPr>
          <w:p w:rsidR="007175D2" w:rsidRDefault="007175D2" w:rsidP="006E01E9">
            <w:pPr>
              <w:pStyle w:val="ListParagraph"/>
              <w:numPr>
                <w:ilvl w:val="0"/>
                <w:numId w:val="26"/>
              </w:numPr>
            </w:pPr>
            <w:r>
              <w:t>Jamie Etherington</w:t>
            </w:r>
          </w:p>
          <w:p w:rsidR="007175D2" w:rsidRDefault="007175D2" w:rsidP="006E01E9">
            <w:pPr>
              <w:pStyle w:val="ListParagraph"/>
              <w:numPr>
                <w:ilvl w:val="0"/>
                <w:numId w:val="26"/>
              </w:numPr>
            </w:pPr>
            <w:r>
              <w:t>Tom Jerrum</w:t>
            </w:r>
          </w:p>
          <w:p w:rsidR="007175D2" w:rsidRDefault="007175D2" w:rsidP="006E01E9">
            <w:pPr>
              <w:pStyle w:val="ListParagraph"/>
              <w:numPr>
                <w:ilvl w:val="0"/>
                <w:numId w:val="26"/>
              </w:numPr>
            </w:pPr>
            <w:r>
              <w:t>David Cumming</w:t>
            </w:r>
          </w:p>
          <w:p w:rsidR="007175D2" w:rsidRDefault="007175D2" w:rsidP="006E01E9">
            <w:pPr>
              <w:pStyle w:val="ListParagraph"/>
              <w:numPr>
                <w:ilvl w:val="0"/>
                <w:numId w:val="26"/>
              </w:numPr>
            </w:pPr>
            <w:r>
              <w:t>Malcom Campbel</w:t>
            </w:r>
          </w:p>
        </w:tc>
        <w:tc>
          <w:tcPr>
            <w:tcW w:w="1654" w:type="dxa"/>
          </w:tcPr>
          <w:p w:rsidR="007175D2" w:rsidRDefault="007175D2" w:rsidP="006E01E9">
            <w:pPr>
              <w:pStyle w:val="ListParagraph"/>
              <w:numPr>
                <w:ilvl w:val="0"/>
                <w:numId w:val="26"/>
              </w:numPr>
            </w:pPr>
            <w:r>
              <w:t>Views of the project</w:t>
            </w:r>
          </w:p>
          <w:p w:rsidR="007175D2" w:rsidRDefault="007175D2" w:rsidP="006E01E9">
            <w:pPr>
              <w:pStyle w:val="ListParagraph"/>
              <w:numPr>
                <w:ilvl w:val="0"/>
                <w:numId w:val="26"/>
              </w:numPr>
            </w:pPr>
            <w:r>
              <w:t>Overview of brief</w:t>
            </w:r>
          </w:p>
          <w:p w:rsidR="007175D2" w:rsidRDefault="007175D2" w:rsidP="006E01E9">
            <w:pPr>
              <w:pStyle w:val="ListParagraph"/>
              <w:numPr>
                <w:ilvl w:val="0"/>
                <w:numId w:val="26"/>
              </w:numPr>
            </w:pPr>
            <w:r>
              <w:t>Interview questions</w:t>
            </w:r>
          </w:p>
          <w:p w:rsidR="007175D2" w:rsidRDefault="007175D2" w:rsidP="006E01E9">
            <w:pPr>
              <w:pStyle w:val="ListParagraph"/>
              <w:numPr>
                <w:ilvl w:val="0"/>
                <w:numId w:val="26"/>
              </w:numPr>
            </w:pPr>
            <w:r>
              <w:t>Planned to conduct the interview</w:t>
            </w:r>
          </w:p>
        </w:tc>
        <w:tc>
          <w:tcPr>
            <w:tcW w:w="1654" w:type="dxa"/>
          </w:tcPr>
          <w:p w:rsidR="007175D2" w:rsidRDefault="007175D2" w:rsidP="006E01E9">
            <w:r>
              <w:t>Contact client regarding rescheduling of interview, or to answer questions via email.</w:t>
            </w:r>
          </w:p>
          <w:p w:rsidR="007175D2" w:rsidRDefault="007175D2" w:rsidP="006E01E9">
            <w:r>
              <w:t>decide roles for the project</w:t>
            </w:r>
          </w:p>
        </w:tc>
        <w:tc>
          <w:tcPr>
            <w:tcW w:w="1654" w:type="dxa"/>
          </w:tcPr>
          <w:p w:rsidR="007175D2" w:rsidRDefault="007175D2" w:rsidP="006E01E9">
            <w:r>
              <w:t xml:space="preserve">Productive meeting where we met each other properly for the first time. We planned out our interview and discussed initial roles. </w:t>
            </w:r>
          </w:p>
        </w:tc>
      </w:tr>
      <w:tr w:rsidR="007175D2" w:rsidTr="006E01E9">
        <w:tc>
          <w:tcPr>
            <w:tcW w:w="1654" w:type="dxa"/>
          </w:tcPr>
          <w:p w:rsidR="007175D2" w:rsidRDefault="007175D2" w:rsidP="006E01E9">
            <w:pPr>
              <w:pStyle w:val="Quote"/>
            </w:pPr>
            <w:r>
              <w:t>24/02/2015</w:t>
            </w:r>
          </w:p>
        </w:tc>
        <w:tc>
          <w:tcPr>
            <w:tcW w:w="1654" w:type="dxa"/>
          </w:tcPr>
          <w:p w:rsidR="007175D2" w:rsidRDefault="007175D2" w:rsidP="006E01E9">
            <w:pPr>
              <w:pStyle w:val="ListParagraph"/>
              <w:numPr>
                <w:ilvl w:val="0"/>
                <w:numId w:val="26"/>
              </w:numPr>
            </w:pPr>
            <w:r>
              <w:t>Jamie Etherington</w:t>
            </w:r>
          </w:p>
          <w:p w:rsidR="007175D2" w:rsidRDefault="007175D2" w:rsidP="006E01E9">
            <w:pPr>
              <w:pStyle w:val="ListParagraph"/>
              <w:numPr>
                <w:ilvl w:val="0"/>
                <w:numId w:val="26"/>
              </w:numPr>
            </w:pPr>
            <w:r>
              <w:t>Tom Jerrum</w:t>
            </w:r>
          </w:p>
          <w:p w:rsidR="007175D2" w:rsidRDefault="007175D2" w:rsidP="006E01E9">
            <w:pPr>
              <w:pStyle w:val="ListParagraph"/>
              <w:numPr>
                <w:ilvl w:val="0"/>
                <w:numId w:val="26"/>
              </w:numPr>
            </w:pPr>
            <w:r>
              <w:t>David Cumming</w:t>
            </w:r>
          </w:p>
          <w:p w:rsidR="007175D2" w:rsidRDefault="007175D2" w:rsidP="006E01E9">
            <w:pPr>
              <w:pStyle w:val="ListParagraph"/>
              <w:numPr>
                <w:ilvl w:val="0"/>
                <w:numId w:val="26"/>
              </w:numPr>
            </w:pPr>
            <w:r>
              <w:t>Malcom Campbell</w:t>
            </w:r>
          </w:p>
          <w:p w:rsidR="007175D2" w:rsidRDefault="007175D2" w:rsidP="006E01E9">
            <w:pPr>
              <w:pStyle w:val="ListParagraph"/>
              <w:numPr>
                <w:ilvl w:val="0"/>
                <w:numId w:val="26"/>
              </w:numPr>
            </w:pPr>
            <w:r>
              <w:t>Mathew Donaldson</w:t>
            </w:r>
          </w:p>
        </w:tc>
        <w:tc>
          <w:tcPr>
            <w:tcW w:w="1654" w:type="dxa"/>
          </w:tcPr>
          <w:p w:rsidR="007175D2" w:rsidRDefault="007175D2" w:rsidP="006E01E9">
            <w:pPr>
              <w:pStyle w:val="ListParagraph"/>
              <w:numPr>
                <w:ilvl w:val="0"/>
                <w:numId w:val="26"/>
              </w:numPr>
            </w:pPr>
            <w:r>
              <w:t>Interview with the client</w:t>
            </w:r>
          </w:p>
          <w:p w:rsidR="007175D2" w:rsidRDefault="007175D2" w:rsidP="006E01E9">
            <w:pPr>
              <w:pStyle w:val="ListParagraph"/>
              <w:numPr>
                <w:ilvl w:val="0"/>
                <w:numId w:val="26"/>
              </w:numPr>
            </w:pPr>
            <w:r>
              <w:t xml:space="preserve">Typed up the interview transcript </w:t>
            </w:r>
          </w:p>
          <w:p w:rsidR="007175D2" w:rsidRDefault="007175D2" w:rsidP="006E01E9">
            <w:pPr>
              <w:pStyle w:val="ListParagraph"/>
              <w:numPr>
                <w:ilvl w:val="0"/>
                <w:numId w:val="26"/>
              </w:numPr>
            </w:pPr>
            <w:r>
              <w:t>Discussed and came up with our completed list of system requirements</w:t>
            </w:r>
          </w:p>
        </w:tc>
        <w:tc>
          <w:tcPr>
            <w:tcW w:w="1654" w:type="dxa"/>
          </w:tcPr>
          <w:p w:rsidR="007175D2" w:rsidRDefault="00270C32" w:rsidP="006E01E9">
            <w:r>
              <w:t>Begin the UML documentation, and from that create the use cases.</w:t>
            </w:r>
          </w:p>
          <w:p w:rsidR="00270C32" w:rsidRDefault="00270C32" w:rsidP="006E01E9">
            <w:r>
              <w:t xml:space="preserve">Come up with more functional and non-functional requirements </w:t>
            </w:r>
          </w:p>
          <w:p w:rsidR="00270C32" w:rsidRDefault="00270C32" w:rsidP="006E01E9"/>
        </w:tc>
        <w:tc>
          <w:tcPr>
            <w:tcW w:w="1654" w:type="dxa"/>
          </w:tcPr>
          <w:p w:rsidR="00270C32" w:rsidRDefault="00270C32" w:rsidP="006E01E9">
            <w:r>
              <w:t>Group is starting to work together better as a unit, people starting to voice their opinions, people seem to be settling into the roles that they have been initi</w:t>
            </w:r>
          </w:p>
        </w:tc>
      </w:tr>
      <w:tr w:rsidR="007175D2" w:rsidTr="006E01E9">
        <w:tc>
          <w:tcPr>
            <w:tcW w:w="1654" w:type="dxa"/>
          </w:tcPr>
          <w:p w:rsidR="007175D2" w:rsidRDefault="00270C32" w:rsidP="006E01E9">
            <w:pPr>
              <w:pStyle w:val="Quote"/>
            </w:pPr>
            <w:r>
              <w:t>02/03/2015</w:t>
            </w:r>
          </w:p>
        </w:tc>
        <w:tc>
          <w:tcPr>
            <w:tcW w:w="1654" w:type="dxa"/>
          </w:tcPr>
          <w:p w:rsidR="00270C32" w:rsidRDefault="00270C32" w:rsidP="00270C32">
            <w:pPr>
              <w:pStyle w:val="ListParagraph"/>
              <w:numPr>
                <w:ilvl w:val="0"/>
                <w:numId w:val="26"/>
              </w:numPr>
            </w:pPr>
            <w:r>
              <w:t>Jamie Etherington</w:t>
            </w:r>
          </w:p>
          <w:p w:rsidR="00270C32" w:rsidRDefault="00270C32" w:rsidP="00270C32">
            <w:pPr>
              <w:pStyle w:val="ListParagraph"/>
              <w:numPr>
                <w:ilvl w:val="0"/>
                <w:numId w:val="26"/>
              </w:numPr>
            </w:pPr>
            <w:r>
              <w:t>Tom Jerrum</w:t>
            </w:r>
          </w:p>
          <w:p w:rsidR="00270C32" w:rsidRDefault="00270C32" w:rsidP="00270C32">
            <w:pPr>
              <w:pStyle w:val="ListParagraph"/>
              <w:numPr>
                <w:ilvl w:val="0"/>
                <w:numId w:val="26"/>
              </w:numPr>
            </w:pPr>
            <w:r>
              <w:t>David Cumming</w:t>
            </w:r>
          </w:p>
          <w:p w:rsidR="00270C32" w:rsidRDefault="00270C32" w:rsidP="00270C32">
            <w:pPr>
              <w:pStyle w:val="ListParagraph"/>
              <w:numPr>
                <w:ilvl w:val="0"/>
                <w:numId w:val="26"/>
              </w:numPr>
            </w:pPr>
            <w:r>
              <w:lastRenderedPageBreak/>
              <w:t>Malcom Campbell</w:t>
            </w:r>
          </w:p>
          <w:p w:rsidR="007175D2" w:rsidRDefault="00270C32" w:rsidP="00270C32">
            <w:r>
              <w:t>Mathew Donaldson</w:t>
            </w:r>
          </w:p>
        </w:tc>
        <w:tc>
          <w:tcPr>
            <w:tcW w:w="1654" w:type="dxa"/>
          </w:tcPr>
          <w:p w:rsidR="007175D2" w:rsidRDefault="00270C32" w:rsidP="006E01E9">
            <w:r>
              <w:lastRenderedPageBreak/>
              <w:t xml:space="preserve">Continued to work on the project, with the UML and case </w:t>
            </w:r>
            <w:r>
              <w:lastRenderedPageBreak/>
              <w:t>study documents being created.</w:t>
            </w:r>
          </w:p>
          <w:p w:rsidR="00270C32" w:rsidRDefault="00270C32" w:rsidP="006E01E9">
            <w:r>
              <w:t>Non-functional requirements thought up</w:t>
            </w:r>
          </w:p>
          <w:p w:rsidR="00270C32" w:rsidRDefault="00270C32" w:rsidP="006E01E9">
            <w:r>
              <w:t>Brief meeting with the client to clarify any further issues we needed sorting</w:t>
            </w:r>
          </w:p>
        </w:tc>
        <w:tc>
          <w:tcPr>
            <w:tcW w:w="1654" w:type="dxa"/>
          </w:tcPr>
          <w:p w:rsidR="007175D2" w:rsidRDefault="00270C32" w:rsidP="00270C32">
            <w:r>
              <w:lastRenderedPageBreak/>
              <w:t xml:space="preserve">Finish the UML, begin the database </w:t>
            </w:r>
            <w:r w:rsidR="00AF69F4">
              <w:t>documentation</w:t>
            </w:r>
            <w:r>
              <w:t xml:space="preserve"> such as the ERD </w:t>
            </w:r>
            <w:r>
              <w:lastRenderedPageBreak/>
              <w:t>diagram and the initial database.</w:t>
            </w:r>
          </w:p>
          <w:p w:rsidR="00270C32" w:rsidRDefault="00270C32" w:rsidP="00270C32">
            <w:r>
              <w:t>Project scope needs to be produced, and a stakeholder diagram</w:t>
            </w:r>
          </w:p>
          <w:p w:rsidR="00270C32" w:rsidRDefault="00270C32" w:rsidP="00270C32"/>
        </w:tc>
        <w:tc>
          <w:tcPr>
            <w:tcW w:w="1654" w:type="dxa"/>
          </w:tcPr>
          <w:p w:rsidR="007175D2" w:rsidRDefault="00270C32" w:rsidP="006E01E9">
            <w:r>
              <w:lastRenderedPageBreak/>
              <w:t xml:space="preserve">A quieter week than some we have had, clearly effected by other </w:t>
            </w:r>
            <w:r>
              <w:lastRenderedPageBreak/>
              <w:t>deadlines going on at the same time, but we know the direction we are heading and are only just behind out initial schedule</w:t>
            </w:r>
          </w:p>
        </w:tc>
      </w:tr>
      <w:tr w:rsidR="007175D2" w:rsidTr="006E01E9">
        <w:tc>
          <w:tcPr>
            <w:tcW w:w="1654" w:type="dxa"/>
          </w:tcPr>
          <w:p w:rsidR="007175D2" w:rsidRDefault="007175D2" w:rsidP="006E01E9">
            <w:pPr>
              <w:pStyle w:val="Quote"/>
            </w:pPr>
          </w:p>
        </w:tc>
        <w:tc>
          <w:tcPr>
            <w:tcW w:w="1654" w:type="dxa"/>
          </w:tcPr>
          <w:p w:rsidR="00270C32" w:rsidRDefault="00270C32" w:rsidP="00270C32">
            <w:pPr>
              <w:pStyle w:val="ListParagraph"/>
              <w:numPr>
                <w:ilvl w:val="0"/>
                <w:numId w:val="26"/>
              </w:numPr>
            </w:pPr>
            <w:r>
              <w:t>Jamie Etherington</w:t>
            </w:r>
          </w:p>
          <w:p w:rsidR="00270C32" w:rsidRDefault="00270C32" w:rsidP="00270C32">
            <w:pPr>
              <w:pStyle w:val="ListParagraph"/>
              <w:numPr>
                <w:ilvl w:val="0"/>
                <w:numId w:val="26"/>
              </w:numPr>
            </w:pPr>
            <w:r>
              <w:t>Tom Jerrum</w:t>
            </w:r>
          </w:p>
          <w:p w:rsidR="00270C32" w:rsidRDefault="00270C32" w:rsidP="00270C32">
            <w:pPr>
              <w:pStyle w:val="ListParagraph"/>
              <w:numPr>
                <w:ilvl w:val="0"/>
                <w:numId w:val="26"/>
              </w:numPr>
            </w:pPr>
            <w:r>
              <w:t>David Cumming</w:t>
            </w:r>
          </w:p>
          <w:p w:rsidR="007175D2" w:rsidRDefault="00270C32" w:rsidP="00270C32">
            <w:pPr>
              <w:pStyle w:val="ListParagraph"/>
              <w:numPr>
                <w:ilvl w:val="0"/>
                <w:numId w:val="26"/>
              </w:numPr>
            </w:pPr>
            <w:r>
              <w:t>M</w:t>
            </w:r>
            <w:r>
              <w:t>athew Donaldson</w:t>
            </w:r>
          </w:p>
        </w:tc>
        <w:tc>
          <w:tcPr>
            <w:tcW w:w="1654" w:type="dxa"/>
          </w:tcPr>
          <w:p w:rsidR="007175D2" w:rsidRDefault="00270C32" w:rsidP="006E01E9">
            <w:r>
              <w:t>Follow up meeting with the client, had a chance to show him the work we had produced and to ask more questions about the database and the pieces he believed were missing from our documentation; he seemed impressed.</w:t>
            </w:r>
          </w:p>
          <w:p w:rsidR="00270C32" w:rsidRDefault="00270C32" w:rsidP="006E01E9">
            <w:r>
              <w:t>ERD diagram was produced, good progress made with the UML and case descriptions.</w:t>
            </w:r>
          </w:p>
          <w:p w:rsidR="00270C32" w:rsidRDefault="00270C32" w:rsidP="006E01E9">
            <w:r>
              <w:t xml:space="preserve">Non-functional requirements completed and documented. </w:t>
            </w:r>
          </w:p>
          <w:p w:rsidR="00270C32" w:rsidRDefault="00270C32" w:rsidP="006E01E9">
            <w:r>
              <w:t xml:space="preserve">SOME WORK LOST DUE TO GITHUB CORRUPTING </w:t>
            </w:r>
            <w:r>
              <w:lastRenderedPageBreak/>
              <w:t>ONE OF OUR FILES</w:t>
            </w:r>
          </w:p>
        </w:tc>
        <w:tc>
          <w:tcPr>
            <w:tcW w:w="1654" w:type="dxa"/>
          </w:tcPr>
          <w:p w:rsidR="007175D2" w:rsidRDefault="00270C32" w:rsidP="006E01E9">
            <w:r>
              <w:lastRenderedPageBreak/>
              <w:t>Create the initial database design, complete the stakeholder model, implement the UML, the case studies and work on the  class diagram before creating initial designs for the system</w:t>
            </w:r>
          </w:p>
        </w:tc>
        <w:tc>
          <w:tcPr>
            <w:tcW w:w="1654" w:type="dxa"/>
          </w:tcPr>
          <w:p w:rsidR="007175D2" w:rsidRDefault="00270C32" w:rsidP="006E01E9">
            <w:r>
              <w:t>Malcolm Campbell was absent as he had a hospital meeting.</w:t>
            </w:r>
          </w:p>
          <w:p w:rsidR="00270C32" w:rsidRDefault="00270C32" w:rsidP="006E01E9">
            <w:r>
              <w:t>A very productive week after a more quite week before. Got a lot done and feel the group is working very well together as a unit, as initially I feel we struggled to communicate ideas as well as we may have wanted; however I feel we are now a productive unit.</w:t>
            </w:r>
          </w:p>
        </w:tc>
      </w:tr>
      <w:tr w:rsidR="007175D2" w:rsidTr="006E01E9">
        <w:tc>
          <w:tcPr>
            <w:tcW w:w="1654" w:type="dxa"/>
          </w:tcPr>
          <w:p w:rsidR="007175D2" w:rsidRDefault="007175D2" w:rsidP="006E01E9">
            <w:pPr>
              <w:pStyle w:val="Quote"/>
            </w:pPr>
          </w:p>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r>
      <w:tr w:rsidR="007175D2" w:rsidTr="006E01E9">
        <w:tc>
          <w:tcPr>
            <w:tcW w:w="1654" w:type="dxa"/>
          </w:tcPr>
          <w:p w:rsidR="007175D2" w:rsidRDefault="007175D2" w:rsidP="006E01E9">
            <w:pPr>
              <w:pStyle w:val="Quote"/>
            </w:pPr>
          </w:p>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r>
      <w:tr w:rsidR="007175D2" w:rsidTr="006E01E9">
        <w:tc>
          <w:tcPr>
            <w:tcW w:w="1654" w:type="dxa"/>
          </w:tcPr>
          <w:p w:rsidR="007175D2" w:rsidRDefault="007175D2" w:rsidP="006E01E9">
            <w:pPr>
              <w:pStyle w:val="Quote"/>
            </w:pPr>
          </w:p>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c>
          <w:tcPr>
            <w:tcW w:w="1654" w:type="dxa"/>
          </w:tcPr>
          <w:p w:rsidR="007175D2" w:rsidRDefault="007175D2" w:rsidP="006E01E9"/>
        </w:tc>
      </w:tr>
    </w:tbl>
    <w:p w:rsidR="007175D2" w:rsidRPr="008525BA" w:rsidRDefault="007175D2" w:rsidP="007175D2"/>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7175D2" w:rsidRDefault="007175D2" w:rsidP="007175D2">
      <w:pPr>
        <w:spacing w:after="200" w:line="240" w:lineRule="auto"/>
        <w:rPr>
          <w:sz w:val="24"/>
        </w:rPr>
      </w:pPr>
    </w:p>
    <w:p w:rsidR="00423026" w:rsidRDefault="00423026" w:rsidP="007175D2">
      <w:pPr>
        <w:spacing w:after="200" w:line="240" w:lineRule="auto"/>
        <w:rPr>
          <w:sz w:val="24"/>
        </w:rPr>
      </w:pPr>
    </w:p>
    <w:p w:rsidR="00423026" w:rsidRDefault="00423026" w:rsidP="007175D2">
      <w:pPr>
        <w:spacing w:after="200" w:line="240" w:lineRule="auto"/>
        <w:rPr>
          <w:sz w:val="24"/>
        </w:rPr>
      </w:pPr>
    </w:p>
    <w:p w:rsidR="00423026" w:rsidRDefault="00423026" w:rsidP="007175D2">
      <w:pPr>
        <w:spacing w:after="200" w:line="240" w:lineRule="auto"/>
        <w:rPr>
          <w:sz w:val="24"/>
        </w:rPr>
      </w:pPr>
    </w:p>
    <w:p w:rsidR="007175D2" w:rsidRDefault="007175D2" w:rsidP="007175D2">
      <w:pPr>
        <w:pStyle w:val="Heading1"/>
      </w:pPr>
      <w:r>
        <w:t>Project plan</w:t>
      </w:r>
    </w:p>
    <w:p w:rsidR="007175D2" w:rsidRDefault="007175D2" w:rsidP="007175D2"/>
    <w:p w:rsidR="007175D2" w:rsidRPr="005E096E" w:rsidRDefault="007175D2" w:rsidP="007175D2">
      <w:pPr>
        <w:rPr>
          <w:sz w:val="24"/>
        </w:rPr>
      </w:pPr>
      <w:r w:rsidRPr="005E096E">
        <w:rPr>
          <w:sz w:val="24"/>
        </w:rPr>
        <w:t>To successfully complete this project we need to assign jobs, and plan our time effectively to control and monitor the progress of the tasks.</w:t>
      </w:r>
    </w:p>
    <w:p w:rsidR="007175D2" w:rsidRDefault="007175D2" w:rsidP="007175D2"/>
    <w:p w:rsidR="007175D2" w:rsidRDefault="007175D2" w:rsidP="007175D2"/>
    <w:p w:rsidR="007175D2" w:rsidRDefault="009C38EA" w:rsidP="007175D2">
      <w:r>
        <w:rPr>
          <w:noProof/>
          <w:lang w:val="en-GB" w:eastAsia="en-GB"/>
        </w:rPr>
        <w:drawing>
          <wp:inline distT="0" distB="0" distL="0" distR="0" wp14:anchorId="6D396EDA" wp14:editId="292F6F95">
            <wp:extent cx="5915025" cy="438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312" r="7188"/>
                    <a:stretch/>
                  </pic:blipFill>
                  <pic:spPr bwMode="auto">
                    <a:xfrm>
                      <a:off x="0" y="0"/>
                      <a:ext cx="5921628" cy="4392748"/>
                    </a:xfrm>
                    <a:prstGeom prst="rect">
                      <a:avLst/>
                    </a:prstGeom>
                    <a:ln>
                      <a:noFill/>
                    </a:ln>
                    <a:extLst>
                      <a:ext uri="{53640926-AAD7-44D8-BBD7-CCE9431645EC}">
                        <a14:shadowObscured xmlns:a14="http://schemas.microsoft.com/office/drawing/2010/main"/>
                      </a:ext>
                    </a:extLst>
                  </pic:spPr>
                </pic:pic>
              </a:graphicData>
            </a:graphic>
          </wp:inline>
        </w:drawing>
      </w:r>
    </w:p>
    <w:p w:rsidR="007175D2" w:rsidRDefault="007175D2" w:rsidP="007175D2"/>
    <w:p w:rsidR="007175D2" w:rsidRDefault="007175D2" w:rsidP="007175D2"/>
    <w:p w:rsidR="007175D2" w:rsidRDefault="007175D2" w:rsidP="007175D2"/>
    <w:p w:rsidR="007175D2" w:rsidRDefault="007175D2" w:rsidP="007175D2"/>
    <w:p w:rsidR="00423026" w:rsidRDefault="00423026" w:rsidP="007175D2"/>
    <w:p w:rsidR="00423026" w:rsidRDefault="00423026" w:rsidP="007175D2"/>
    <w:p w:rsidR="007175D2" w:rsidRDefault="007175D2" w:rsidP="00423026">
      <w:pPr>
        <w:pStyle w:val="Heading1"/>
      </w:pPr>
      <w:r>
        <w:t>Project roles</w:t>
      </w:r>
    </w:p>
    <w:p w:rsidR="007175D2" w:rsidRPr="005E096E" w:rsidRDefault="007175D2" w:rsidP="007175D2"/>
    <w:p w:rsidR="007175D2" w:rsidRDefault="007175D2" w:rsidP="007175D2">
      <w:pPr>
        <w:pStyle w:val="Default"/>
        <w:numPr>
          <w:ilvl w:val="0"/>
          <w:numId w:val="25"/>
        </w:numPr>
        <w:rPr>
          <w:rFonts w:asciiTheme="minorHAnsi" w:hAnsiTheme="minorHAnsi"/>
          <w:szCs w:val="20"/>
        </w:rPr>
      </w:pPr>
      <w:r w:rsidRPr="005E096E">
        <w:rPr>
          <w:rFonts w:asciiTheme="minorHAnsi" w:hAnsiTheme="minorHAnsi"/>
          <w:szCs w:val="20"/>
        </w:rPr>
        <w:t xml:space="preserve">Project Leader (ensures tasks are on time, allocates tasks, organizes meetings, ) </w:t>
      </w:r>
      <w:r>
        <w:rPr>
          <w:rFonts w:asciiTheme="minorHAnsi" w:hAnsiTheme="minorHAnsi"/>
          <w:szCs w:val="20"/>
        </w:rPr>
        <w:br/>
      </w:r>
      <w:r>
        <w:rPr>
          <w:rFonts w:asciiTheme="minorHAnsi" w:hAnsiTheme="minorHAnsi"/>
          <w:color w:val="FF0000"/>
          <w:szCs w:val="20"/>
        </w:rPr>
        <w:t xml:space="preserve">Jamie Etherington, </w:t>
      </w:r>
      <w:r w:rsidRPr="007175D2">
        <w:rPr>
          <w:rFonts w:asciiTheme="minorHAnsi" w:hAnsiTheme="minorHAnsi"/>
          <w:color w:val="FF0000"/>
          <w:szCs w:val="20"/>
        </w:rPr>
        <w:t>Tom Jerrum</w:t>
      </w:r>
    </w:p>
    <w:p w:rsidR="007175D2" w:rsidRPr="005E096E" w:rsidRDefault="007175D2" w:rsidP="007175D2">
      <w:pPr>
        <w:pStyle w:val="Default"/>
        <w:ind w:left="720"/>
        <w:rPr>
          <w:rFonts w:asciiTheme="minorHAnsi" w:hAnsiTheme="minorHAnsi"/>
          <w:szCs w:val="20"/>
        </w:rPr>
      </w:pPr>
    </w:p>
    <w:p w:rsidR="007175D2" w:rsidRPr="007175D2" w:rsidRDefault="007175D2" w:rsidP="007175D2">
      <w:pPr>
        <w:pStyle w:val="Default"/>
        <w:numPr>
          <w:ilvl w:val="0"/>
          <w:numId w:val="25"/>
        </w:numPr>
        <w:rPr>
          <w:rFonts w:asciiTheme="minorHAnsi" w:hAnsiTheme="minorHAnsi"/>
          <w:szCs w:val="20"/>
        </w:rPr>
      </w:pPr>
      <w:r w:rsidRPr="005E096E">
        <w:rPr>
          <w:rFonts w:asciiTheme="minorHAnsi" w:hAnsiTheme="minorHAnsi"/>
          <w:szCs w:val="20"/>
        </w:rPr>
        <w:t xml:space="preserve">Technical Leader (Ensures that members have the technical information, coordinates that knowledge is shared among members, ) </w:t>
      </w:r>
      <w:r>
        <w:rPr>
          <w:rFonts w:asciiTheme="minorHAnsi" w:hAnsiTheme="minorHAnsi"/>
          <w:szCs w:val="20"/>
        </w:rPr>
        <w:br/>
      </w:r>
      <w:r w:rsidRPr="007175D2">
        <w:rPr>
          <w:rFonts w:asciiTheme="minorHAnsi" w:hAnsiTheme="minorHAnsi"/>
          <w:color w:val="FF0000"/>
          <w:szCs w:val="20"/>
        </w:rPr>
        <w:t>Malcolm</w:t>
      </w:r>
      <w:r>
        <w:rPr>
          <w:rFonts w:asciiTheme="minorHAnsi" w:hAnsiTheme="minorHAnsi"/>
          <w:color w:val="FF0000"/>
          <w:szCs w:val="20"/>
        </w:rPr>
        <w:t xml:space="preserve"> Campbell</w:t>
      </w:r>
    </w:p>
    <w:p w:rsidR="007175D2" w:rsidRPr="005E096E" w:rsidRDefault="007175D2" w:rsidP="007175D2">
      <w:pPr>
        <w:pStyle w:val="Default"/>
        <w:ind w:left="720"/>
        <w:rPr>
          <w:rFonts w:asciiTheme="minorHAnsi" w:hAnsiTheme="minorHAnsi"/>
          <w:szCs w:val="20"/>
        </w:rPr>
      </w:pPr>
    </w:p>
    <w:p w:rsidR="007175D2" w:rsidRPr="007175D2" w:rsidRDefault="007175D2" w:rsidP="007175D2">
      <w:pPr>
        <w:pStyle w:val="Default"/>
        <w:numPr>
          <w:ilvl w:val="0"/>
          <w:numId w:val="25"/>
        </w:numPr>
        <w:rPr>
          <w:rFonts w:asciiTheme="minorHAnsi" w:hAnsiTheme="minorHAnsi"/>
          <w:color w:val="FF0000"/>
          <w:szCs w:val="20"/>
        </w:rPr>
      </w:pPr>
      <w:r w:rsidRPr="005E096E">
        <w:rPr>
          <w:rFonts w:asciiTheme="minorHAnsi" w:hAnsiTheme="minorHAnsi"/>
          <w:szCs w:val="20"/>
        </w:rPr>
        <w:t xml:space="preserve">Quality Assurance Leader (that the artefacts produced satisfy project tasks) </w:t>
      </w:r>
    </w:p>
    <w:p w:rsidR="007175D2" w:rsidRPr="007175D2" w:rsidRDefault="007175D2" w:rsidP="007175D2">
      <w:pPr>
        <w:pStyle w:val="Default"/>
        <w:ind w:left="720"/>
        <w:rPr>
          <w:rFonts w:asciiTheme="minorHAnsi" w:hAnsiTheme="minorHAnsi"/>
          <w:color w:val="FF0000"/>
          <w:szCs w:val="20"/>
        </w:rPr>
      </w:pPr>
      <w:r w:rsidRPr="007175D2">
        <w:rPr>
          <w:rFonts w:asciiTheme="minorHAnsi" w:hAnsiTheme="minorHAnsi"/>
          <w:color w:val="FF0000"/>
          <w:szCs w:val="20"/>
        </w:rPr>
        <w:t>Mathew Donaldson</w:t>
      </w:r>
    </w:p>
    <w:p w:rsidR="007175D2" w:rsidRPr="005E096E" w:rsidRDefault="007175D2" w:rsidP="007175D2">
      <w:pPr>
        <w:pStyle w:val="Default"/>
        <w:ind w:left="720"/>
        <w:rPr>
          <w:rFonts w:asciiTheme="minorHAnsi" w:hAnsiTheme="minorHAnsi"/>
          <w:szCs w:val="20"/>
        </w:rPr>
      </w:pPr>
    </w:p>
    <w:p w:rsidR="007175D2" w:rsidRDefault="007175D2" w:rsidP="007175D2">
      <w:pPr>
        <w:pStyle w:val="Default"/>
        <w:numPr>
          <w:ilvl w:val="0"/>
          <w:numId w:val="25"/>
        </w:numPr>
        <w:rPr>
          <w:rFonts w:asciiTheme="minorHAnsi" w:hAnsiTheme="minorHAnsi"/>
          <w:szCs w:val="20"/>
        </w:rPr>
      </w:pPr>
      <w:r w:rsidRPr="005E096E">
        <w:rPr>
          <w:rFonts w:asciiTheme="minorHAnsi" w:hAnsiTheme="minorHAnsi"/>
          <w:szCs w:val="20"/>
        </w:rPr>
        <w:t xml:space="preserve">Configuration Manager (ensures documents are up to date, integrates works of others, responsible for delivering group work) </w:t>
      </w:r>
    </w:p>
    <w:p w:rsidR="007175D2" w:rsidRPr="007175D2" w:rsidRDefault="007175D2" w:rsidP="007175D2">
      <w:pPr>
        <w:pStyle w:val="Default"/>
        <w:ind w:left="720"/>
        <w:rPr>
          <w:rFonts w:asciiTheme="minorHAnsi" w:hAnsiTheme="minorHAnsi"/>
          <w:color w:val="FF0000"/>
          <w:szCs w:val="20"/>
        </w:rPr>
      </w:pPr>
      <w:r>
        <w:rPr>
          <w:rFonts w:asciiTheme="minorHAnsi" w:hAnsiTheme="minorHAnsi"/>
          <w:color w:val="FF0000"/>
          <w:szCs w:val="20"/>
        </w:rPr>
        <w:t>David Cumming</w:t>
      </w:r>
    </w:p>
    <w:p w:rsidR="007175D2" w:rsidRPr="005E096E" w:rsidRDefault="007175D2" w:rsidP="007175D2">
      <w:pPr>
        <w:pStyle w:val="ListParagraph"/>
        <w:ind w:firstLine="0"/>
        <w:rPr>
          <w:sz w:val="24"/>
          <w:szCs w:val="20"/>
        </w:rPr>
      </w:pPr>
    </w:p>
    <w:p w:rsidR="007175D2" w:rsidRDefault="007175D2" w:rsidP="00423026"/>
    <w:p w:rsidR="007175D2" w:rsidRDefault="007175D2" w:rsidP="00423026"/>
    <w:p w:rsidR="007175D2" w:rsidRDefault="007175D2" w:rsidP="007175D2"/>
    <w:p w:rsidR="007175D2" w:rsidRDefault="007175D2" w:rsidP="007175D2"/>
    <w:p w:rsidR="007175D2" w:rsidRPr="007175D2" w:rsidRDefault="007175D2" w:rsidP="007175D2"/>
    <w:p w:rsidR="007175D2" w:rsidRDefault="007175D2" w:rsidP="00423026"/>
    <w:p w:rsidR="007175D2" w:rsidRDefault="007175D2" w:rsidP="00423026"/>
    <w:p w:rsidR="00423026" w:rsidRDefault="00423026" w:rsidP="00423026"/>
    <w:p w:rsidR="00423026" w:rsidRDefault="00423026" w:rsidP="00423026"/>
    <w:p w:rsidR="00423026" w:rsidRDefault="00423026" w:rsidP="00423026"/>
    <w:p w:rsidR="00423026" w:rsidRDefault="00423026" w:rsidP="00423026"/>
    <w:p w:rsidR="00423026" w:rsidRDefault="00423026" w:rsidP="00423026"/>
    <w:p w:rsidR="00423026" w:rsidRDefault="00423026" w:rsidP="00423026"/>
    <w:p w:rsidR="00FB1120" w:rsidRDefault="00FB1120" w:rsidP="00423026"/>
    <w:p w:rsidR="00FB1120" w:rsidRPr="00423026" w:rsidRDefault="00FB1120" w:rsidP="00423026"/>
    <w:p w:rsidR="00E424E9" w:rsidRDefault="00E424E9" w:rsidP="00E424E9">
      <w:pPr>
        <w:pStyle w:val="Heading1"/>
      </w:pPr>
      <w:r>
        <w:lastRenderedPageBreak/>
        <w:t>System requirements</w:t>
      </w:r>
    </w:p>
    <w:p w:rsidR="00E424E9" w:rsidRDefault="00E424E9" w:rsidP="00E424E9"/>
    <w:p w:rsidR="00E424E9" w:rsidRDefault="00E424E9" w:rsidP="00E424E9">
      <w:r>
        <w:t>From our initial case study we have come to the conclusion that there are a number of initial requirements that the client needs to be implemented in the system. These initial requirements have given us a brief introduction into what we need to undertake as a project, and has also highlighted further questions we need to ask in our first interview with the customer.</w:t>
      </w:r>
    </w:p>
    <w:p w:rsidR="00E424E9" w:rsidRDefault="00E424E9" w:rsidP="00E424E9"/>
    <w:p w:rsidR="00E424E9" w:rsidRDefault="00E424E9" w:rsidP="00E424E9">
      <w:pPr>
        <w:pStyle w:val="Heading2"/>
      </w:pPr>
      <w:r>
        <w:t>Initial requirements</w:t>
      </w:r>
    </w:p>
    <w:p w:rsidR="00E424E9" w:rsidRDefault="00E424E9" w:rsidP="00E424E9"/>
    <w:p w:rsidR="00E424E9" w:rsidRDefault="00E424E9" w:rsidP="00E424E9">
      <w:pPr>
        <w:pStyle w:val="ListParagraph"/>
        <w:numPr>
          <w:ilvl w:val="0"/>
          <w:numId w:val="22"/>
        </w:numPr>
        <w:spacing w:after="200"/>
        <w:rPr>
          <w:sz w:val="24"/>
        </w:rPr>
      </w:pPr>
      <w:r>
        <w:rPr>
          <w:sz w:val="24"/>
        </w:rPr>
        <w:t xml:space="preserve">The system to be produced is a </w:t>
      </w:r>
      <w:r w:rsidR="005E111E">
        <w:rPr>
          <w:sz w:val="24"/>
        </w:rPr>
        <w:t>calendar</w:t>
      </w:r>
    </w:p>
    <w:p w:rsidR="005E111E" w:rsidRDefault="00E424E9" w:rsidP="00E424E9">
      <w:pPr>
        <w:pStyle w:val="ListParagraph"/>
        <w:numPr>
          <w:ilvl w:val="0"/>
          <w:numId w:val="22"/>
        </w:numPr>
        <w:spacing w:after="200"/>
        <w:rPr>
          <w:sz w:val="24"/>
        </w:rPr>
      </w:pPr>
      <w:r w:rsidRPr="00E424E9">
        <w:rPr>
          <w:sz w:val="24"/>
        </w:rPr>
        <w:t xml:space="preserve">The calendar needs  to be used by staff to add events to their personal diaries. </w:t>
      </w:r>
    </w:p>
    <w:p w:rsidR="005E111E" w:rsidRDefault="00E424E9" w:rsidP="00E424E9">
      <w:pPr>
        <w:pStyle w:val="ListParagraph"/>
        <w:numPr>
          <w:ilvl w:val="0"/>
          <w:numId w:val="22"/>
        </w:numPr>
        <w:spacing w:after="200"/>
        <w:rPr>
          <w:sz w:val="24"/>
        </w:rPr>
      </w:pPr>
      <w:r w:rsidRPr="00E424E9">
        <w:rPr>
          <w:sz w:val="24"/>
        </w:rPr>
        <w:t>A staff member should be able to add appointments on specific days at specific times</w:t>
      </w:r>
    </w:p>
    <w:p w:rsidR="005E111E" w:rsidRDefault="005E111E" w:rsidP="00E424E9">
      <w:pPr>
        <w:pStyle w:val="ListParagraph"/>
        <w:numPr>
          <w:ilvl w:val="0"/>
          <w:numId w:val="22"/>
        </w:numPr>
        <w:spacing w:after="200"/>
        <w:rPr>
          <w:sz w:val="24"/>
        </w:rPr>
      </w:pPr>
      <w:r>
        <w:rPr>
          <w:sz w:val="24"/>
        </w:rPr>
        <w:t>The appointments need to have durations applied</w:t>
      </w:r>
    </w:p>
    <w:p w:rsidR="005E111E" w:rsidRDefault="00E424E9" w:rsidP="00E424E9">
      <w:pPr>
        <w:pStyle w:val="ListParagraph"/>
        <w:numPr>
          <w:ilvl w:val="0"/>
          <w:numId w:val="22"/>
        </w:numPr>
        <w:spacing w:after="200"/>
        <w:rPr>
          <w:sz w:val="24"/>
        </w:rPr>
      </w:pPr>
      <w:r w:rsidRPr="00E424E9">
        <w:rPr>
          <w:sz w:val="24"/>
        </w:rPr>
        <w:t>They should be able to also delete appointments from t</w:t>
      </w:r>
      <w:r w:rsidR="005E111E">
        <w:rPr>
          <w:sz w:val="24"/>
        </w:rPr>
        <w:t>heir</w:t>
      </w:r>
      <w:r w:rsidRPr="00E424E9">
        <w:rPr>
          <w:sz w:val="24"/>
        </w:rPr>
        <w:t xml:space="preserve"> own diary. </w:t>
      </w:r>
    </w:p>
    <w:p w:rsidR="005E111E" w:rsidRDefault="00E424E9" w:rsidP="00E424E9">
      <w:pPr>
        <w:pStyle w:val="ListParagraph"/>
        <w:numPr>
          <w:ilvl w:val="0"/>
          <w:numId w:val="22"/>
        </w:numPr>
        <w:spacing w:after="200"/>
        <w:rPr>
          <w:sz w:val="24"/>
        </w:rPr>
      </w:pPr>
      <w:r w:rsidRPr="00E424E9">
        <w:rPr>
          <w:sz w:val="24"/>
        </w:rPr>
        <w:t xml:space="preserve">This personal diary can be shared among other staff who accepts to share their diaries with. </w:t>
      </w:r>
    </w:p>
    <w:p w:rsidR="005E111E" w:rsidRDefault="00E424E9" w:rsidP="00E424E9">
      <w:pPr>
        <w:pStyle w:val="ListParagraph"/>
        <w:numPr>
          <w:ilvl w:val="0"/>
          <w:numId w:val="22"/>
        </w:numPr>
        <w:spacing w:after="200"/>
        <w:rPr>
          <w:sz w:val="24"/>
        </w:rPr>
      </w:pPr>
      <w:r w:rsidRPr="00E424E9">
        <w:rPr>
          <w:sz w:val="24"/>
        </w:rPr>
        <w:t xml:space="preserve">These are a group called Staff can view the calendar of other staff. </w:t>
      </w:r>
    </w:p>
    <w:p w:rsidR="005E111E" w:rsidRDefault="00E424E9" w:rsidP="00E424E9">
      <w:pPr>
        <w:pStyle w:val="ListParagraph"/>
        <w:numPr>
          <w:ilvl w:val="0"/>
          <w:numId w:val="22"/>
        </w:numPr>
        <w:spacing w:after="200"/>
        <w:rPr>
          <w:sz w:val="24"/>
        </w:rPr>
      </w:pPr>
      <w:r w:rsidRPr="00E424E9">
        <w:rPr>
          <w:sz w:val="24"/>
        </w:rPr>
        <w:t xml:space="preserve">staff can make meeting requests. </w:t>
      </w:r>
    </w:p>
    <w:p w:rsidR="005E111E" w:rsidRDefault="00E424E9" w:rsidP="00E424E9">
      <w:pPr>
        <w:pStyle w:val="ListParagraph"/>
        <w:numPr>
          <w:ilvl w:val="0"/>
          <w:numId w:val="22"/>
        </w:numPr>
        <w:spacing w:after="200"/>
        <w:rPr>
          <w:sz w:val="24"/>
        </w:rPr>
      </w:pPr>
      <w:r w:rsidRPr="00E424E9">
        <w:rPr>
          <w:sz w:val="24"/>
        </w:rPr>
        <w:t>If they are accepted, they become part of the diary of the friends involved.</w:t>
      </w:r>
    </w:p>
    <w:p w:rsidR="005E111E" w:rsidRDefault="00E424E9" w:rsidP="00E424E9">
      <w:pPr>
        <w:pStyle w:val="ListParagraph"/>
        <w:numPr>
          <w:ilvl w:val="0"/>
          <w:numId w:val="22"/>
        </w:numPr>
        <w:spacing w:after="200"/>
        <w:rPr>
          <w:sz w:val="24"/>
        </w:rPr>
      </w:pPr>
      <w:r w:rsidRPr="00E424E9">
        <w:rPr>
          <w:sz w:val="24"/>
        </w:rPr>
        <w:t>accepted meetings can be later rejected.</w:t>
      </w:r>
    </w:p>
    <w:p w:rsidR="00E424E9" w:rsidRDefault="00E424E9" w:rsidP="00E424E9">
      <w:pPr>
        <w:pStyle w:val="ListParagraph"/>
        <w:numPr>
          <w:ilvl w:val="0"/>
          <w:numId w:val="22"/>
        </w:numPr>
        <w:spacing w:after="200"/>
        <w:rPr>
          <w:sz w:val="24"/>
        </w:rPr>
      </w:pPr>
      <w:r w:rsidRPr="00E424E9">
        <w:rPr>
          <w:sz w:val="24"/>
        </w:rPr>
        <w:t xml:space="preserve">The calendar can be used both on a desktop or a mobile phone. </w:t>
      </w:r>
    </w:p>
    <w:p w:rsidR="005E111E" w:rsidRDefault="005E111E"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94C18" w:rsidRDefault="00F94C18" w:rsidP="005E111E">
      <w:pPr>
        <w:spacing w:after="200"/>
        <w:rPr>
          <w:sz w:val="24"/>
        </w:rPr>
      </w:pPr>
    </w:p>
    <w:p w:rsidR="00FB1120" w:rsidRDefault="00FB1120" w:rsidP="005E111E">
      <w:pPr>
        <w:spacing w:after="200"/>
        <w:rPr>
          <w:sz w:val="24"/>
        </w:rPr>
      </w:pPr>
    </w:p>
    <w:p w:rsidR="00FB1120" w:rsidRDefault="00FB1120" w:rsidP="005E111E">
      <w:pPr>
        <w:spacing w:after="200"/>
        <w:rPr>
          <w:sz w:val="24"/>
        </w:rPr>
      </w:pPr>
    </w:p>
    <w:p w:rsidR="005E111E" w:rsidRDefault="005E111E" w:rsidP="005E111E">
      <w:pPr>
        <w:pStyle w:val="Heading2"/>
      </w:pPr>
      <w:r>
        <w:lastRenderedPageBreak/>
        <w:t>Interview questions and answers</w:t>
      </w:r>
    </w:p>
    <w:p w:rsidR="005E111E" w:rsidRDefault="005E111E" w:rsidP="005E111E"/>
    <w:p w:rsidR="005E111E" w:rsidRDefault="005E111E" w:rsidP="005E111E">
      <w:pPr>
        <w:pStyle w:val="ListParagraph"/>
        <w:numPr>
          <w:ilvl w:val="0"/>
          <w:numId w:val="23"/>
        </w:numPr>
        <w:spacing w:line="259" w:lineRule="auto"/>
        <w:rPr>
          <w:sz w:val="24"/>
        </w:rPr>
      </w:pPr>
      <w:r w:rsidRPr="005E111E">
        <w:rPr>
          <w:sz w:val="24"/>
        </w:rPr>
        <w:t>Would the system require a log on, using your existing university log on information?</w:t>
      </w:r>
    </w:p>
    <w:p w:rsidR="005F56A7" w:rsidRPr="005E111E" w:rsidRDefault="005F56A7" w:rsidP="005F56A7">
      <w:pPr>
        <w:pStyle w:val="ListParagraph"/>
        <w:numPr>
          <w:ilvl w:val="1"/>
          <w:numId w:val="23"/>
        </w:numPr>
        <w:spacing w:line="259" w:lineRule="auto"/>
        <w:rPr>
          <w:sz w:val="24"/>
        </w:rPr>
      </w:pPr>
      <w:r>
        <w:rPr>
          <w:color w:val="FF0000"/>
          <w:sz w:val="24"/>
        </w:rPr>
        <w:t>The client would like new log on details as opposed to using the existing university log on and password</w:t>
      </w:r>
    </w:p>
    <w:p w:rsidR="005E111E" w:rsidRDefault="005E111E" w:rsidP="005E111E">
      <w:pPr>
        <w:pStyle w:val="ListParagraph"/>
        <w:numPr>
          <w:ilvl w:val="0"/>
          <w:numId w:val="23"/>
        </w:numPr>
        <w:spacing w:line="259" w:lineRule="auto"/>
        <w:rPr>
          <w:sz w:val="24"/>
        </w:rPr>
      </w:pPr>
      <w:r w:rsidRPr="005E111E">
        <w:rPr>
          <w:sz w:val="24"/>
        </w:rPr>
        <w:t>How would you like</w:t>
      </w:r>
      <w:r>
        <w:rPr>
          <w:sz w:val="24"/>
        </w:rPr>
        <w:t xml:space="preserve"> the calendar to be formatted?</w:t>
      </w:r>
      <w:r w:rsidRPr="005E111E">
        <w:rPr>
          <w:sz w:val="24"/>
        </w:rPr>
        <w:t xml:space="preserve"> </w:t>
      </w:r>
    </w:p>
    <w:p w:rsidR="005E111E" w:rsidRDefault="005E111E" w:rsidP="005E111E">
      <w:pPr>
        <w:pStyle w:val="ListParagraph"/>
        <w:numPr>
          <w:ilvl w:val="1"/>
          <w:numId w:val="23"/>
        </w:numPr>
        <w:spacing w:line="259" w:lineRule="auto"/>
        <w:rPr>
          <w:sz w:val="24"/>
        </w:rPr>
      </w:pPr>
      <w:r w:rsidRPr="005E111E">
        <w:rPr>
          <w:sz w:val="24"/>
        </w:rPr>
        <w:t>Daily, weekly, monthly, choice of the above</w:t>
      </w:r>
    </w:p>
    <w:p w:rsidR="005F56A7" w:rsidRPr="005F56A7" w:rsidRDefault="005F56A7" w:rsidP="005F56A7">
      <w:pPr>
        <w:pStyle w:val="ListParagraph"/>
        <w:spacing w:line="259" w:lineRule="auto"/>
        <w:ind w:left="1364" w:firstLine="0"/>
        <w:rPr>
          <w:color w:val="FF0000"/>
          <w:sz w:val="24"/>
        </w:rPr>
      </w:pPr>
      <w:r>
        <w:rPr>
          <w:color w:val="FF0000"/>
          <w:sz w:val="24"/>
        </w:rPr>
        <w:t>The client would like to be able to select from multiple views to view their diary in more detail.</w:t>
      </w:r>
    </w:p>
    <w:p w:rsidR="005E096E" w:rsidRDefault="005E096E" w:rsidP="005E111E">
      <w:pPr>
        <w:pStyle w:val="ListParagraph"/>
        <w:numPr>
          <w:ilvl w:val="1"/>
          <w:numId w:val="23"/>
        </w:numPr>
        <w:spacing w:line="259" w:lineRule="auto"/>
        <w:rPr>
          <w:sz w:val="24"/>
        </w:rPr>
      </w:pPr>
      <w:r>
        <w:rPr>
          <w:sz w:val="24"/>
        </w:rPr>
        <w:t xml:space="preserve">Choice of only showing the appointments </w:t>
      </w:r>
    </w:p>
    <w:p w:rsidR="005F56A7" w:rsidRPr="005F56A7" w:rsidRDefault="005F56A7" w:rsidP="005F56A7">
      <w:pPr>
        <w:pStyle w:val="ListParagraph"/>
        <w:spacing w:line="259" w:lineRule="auto"/>
        <w:ind w:left="1364" w:firstLine="0"/>
        <w:rPr>
          <w:color w:val="FF0000"/>
          <w:sz w:val="24"/>
        </w:rPr>
      </w:pPr>
      <w:r>
        <w:rPr>
          <w:color w:val="FF0000"/>
          <w:sz w:val="24"/>
        </w:rPr>
        <w:t>the client also wanted to be ab le to only see the appointments made as oppose to all the free dates</w:t>
      </w:r>
    </w:p>
    <w:p w:rsidR="005E111E" w:rsidRDefault="005E111E" w:rsidP="005E111E">
      <w:pPr>
        <w:pStyle w:val="ListParagraph"/>
        <w:numPr>
          <w:ilvl w:val="0"/>
          <w:numId w:val="23"/>
        </w:numPr>
        <w:spacing w:line="259" w:lineRule="auto"/>
        <w:rPr>
          <w:sz w:val="24"/>
        </w:rPr>
      </w:pPr>
      <w:r w:rsidRPr="005E111E">
        <w:rPr>
          <w:sz w:val="24"/>
        </w:rPr>
        <w:t>Would you lik</w:t>
      </w:r>
      <w:r>
        <w:rPr>
          <w:sz w:val="24"/>
        </w:rPr>
        <w:t>e any special design features?</w:t>
      </w:r>
    </w:p>
    <w:p w:rsidR="005E111E" w:rsidRDefault="005E111E" w:rsidP="005E111E">
      <w:pPr>
        <w:pStyle w:val="ListParagraph"/>
        <w:numPr>
          <w:ilvl w:val="1"/>
          <w:numId w:val="23"/>
        </w:numPr>
        <w:spacing w:line="259" w:lineRule="auto"/>
        <w:rPr>
          <w:sz w:val="24"/>
        </w:rPr>
      </w:pPr>
      <w:r>
        <w:rPr>
          <w:sz w:val="24"/>
        </w:rPr>
        <w:t>Colour</w:t>
      </w:r>
      <w:r w:rsidRPr="005E111E">
        <w:rPr>
          <w:sz w:val="24"/>
        </w:rPr>
        <w:t xml:space="preserve"> coded events? </w:t>
      </w:r>
    </w:p>
    <w:p w:rsidR="005E111E" w:rsidRDefault="005E111E" w:rsidP="005E111E">
      <w:pPr>
        <w:pStyle w:val="ListParagraph"/>
        <w:numPr>
          <w:ilvl w:val="1"/>
          <w:numId w:val="23"/>
        </w:numPr>
        <w:spacing w:line="259" w:lineRule="auto"/>
        <w:rPr>
          <w:sz w:val="24"/>
        </w:rPr>
      </w:pPr>
      <w:r w:rsidRPr="005E111E">
        <w:rPr>
          <w:sz w:val="24"/>
        </w:rPr>
        <w:t>Appointments at different locations in different colo</w:t>
      </w:r>
      <w:r>
        <w:rPr>
          <w:sz w:val="24"/>
        </w:rPr>
        <w:t>u</w:t>
      </w:r>
      <w:r w:rsidRPr="005E111E">
        <w:rPr>
          <w:sz w:val="24"/>
        </w:rPr>
        <w:t>r</w:t>
      </w:r>
      <w:r>
        <w:rPr>
          <w:sz w:val="24"/>
        </w:rPr>
        <w:t>’</w:t>
      </w:r>
      <w:r w:rsidRPr="005E111E">
        <w:rPr>
          <w:sz w:val="24"/>
        </w:rPr>
        <w:t>s?</w:t>
      </w:r>
    </w:p>
    <w:p w:rsidR="005F56A7" w:rsidRPr="005F56A7" w:rsidRDefault="005F56A7" w:rsidP="005F56A7">
      <w:pPr>
        <w:pStyle w:val="ListParagraph"/>
        <w:spacing w:line="259" w:lineRule="auto"/>
        <w:ind w:left="1364" w:firstLine="0"/>
        <w:rPr>
          <w:color w:val="FF0000"/>
          <w:sz w:val="24"/>
        </w:rPr>
      </w:pPr>
      <w:r>
        <w:rPr>
          <w:color w:val="FF0000"/>
          <w:sz w:val="24"/>
        </w:rPr>
        <w:t>There are no specific design requirements as long as the functionality of the system is not compromised.</w:t>
      </w:r>
    </w:p>
    <w:p w:rsidR="00F94C18" w:rsidRDefault="00F94C18" w:rsidP="00F94C18">
      <w:pPr>
        <w:pStyle w:val="ListParagraph"/>
        <w:numPr>
          <w:ilvl w:val="0"/>
          <w:numId w:val="23"/>
        </w:numPr>
        <w:spacing w:line="259" w:lineRule="auto"/>
        <w:rPr>
          <w:sz w:val="24"/>
        </w:rPr>
      </w:pPr>
      <w:r>
        <w:rPr>
          <w:sz w:val="24"/>
        </w:rPr>
        <w:t xml:space="preserve">How often do you use your current </w:t>
      </w:r>
      <w:r w:rsidR="00674115">
        <w:rPr>
          <w:sz w:val="24"/>
        </w:rPr>
        <w:t>time keeping method?</w:t>
      </w:r>
    </w:p>
    <w:p w:rsidR="005F56A7" w:rsidRPr="005E111E" w:rsidRDefault="005F56A7" w:rsidP="005F56A7">
      <w:pPr>
        <w:pStyle w:val="ListParagraph"/>
        <w:spacing w:line="259" w:lineRule="auto"/>
        <w:ind w:left="1364" w:firstLine="0"/>
        <w:rPr>
          <w:sz w:val="24"/>
        </w:rPr>
      </w:pPr>
      <w:r>
        <w:rPr>
          <w:color w:val="FF0000"/>
          <w:sz w:val="24"/>
        </w:rPr>
        <w:t>At current there is no existing system for keeping track of appointments.</w:t>
      </w:r>
    </w:p>
    <w:p w:rsidR="005E111E" w:rsidRDefault="005E111E" w:rsidP="005E111E">
      <w:pPr>
        <w:pStyle w:val="ListParagraph"/>
        <w:numPr>
          <w:ilvl w:val="0"/>
          <w:numId w:val="23"/>
        </w:numPr>
        <w:spacing w:line="259" w:lineRule="auto"/>
        <w:rPr>
          <w:sz w:val="24"/>
        </w:rPr>
      </w:pPr>
      <w:r w:rsidRPr="005E111E">
        <w:rPr>
          <w:sz w:val="24"/>
        </w:rPr>
        <w:t>Any interface specific requirements?</w:t>
      </w:r>
    </w:p>
    <w:p w:rsidR="005E111E" w:rsidRDefault="005E111E" w:rsidP="005E111E">
      <w:pPr>
        <w:pStyle w:val="ListParagraph"/>
        <w:numPr>
          <w:ilvl w:val="1"/>
          <w:numId w:val="23"/>
        </w:numPr>
        <w:spacing w:line="259" w:lineRule="auto"/>
        <w:rPr>
          <w:sz w:val="24"/>
        </w:rPr>
      </w:pPr>
      <w:r>
        <w:rPr>
          <w:sz w:val="24"/>
        </w:rPr>
        <w:t>Font sizes, styles, images included or only  text</w:t>
      </w:r>
    </w:p>
    <w:p w:rsidR="005F56A7" w:rsidRPr="005F56A7" w:rsidRDefault="005F56A7" w:rsidP="005F56A7">
      <w:pPr>
        <w:pStyle w:val="ListParagraph"/>
        <w:spacing w:line="259" w:lineRule="auto"/>
        <w:ind w:left="1364" w:firstLine="0"/>
        <w:rPr>
          <w:color w:val="FF0000"/>
          <w:sz w:val="24"/>
        </w:rPr>
      </w:pPr>
      <w:r>
        <w:rPr>
          <w:color w:val="FF0000"/>
          <w:sz w:val="24"/>
        </w:rPr>
        <w:t>There are no given requirements on styling the system as long as system is legible and easy to understand.</w:t>
      </w:r>
    </w:p>
    <w:p w:rsidR="005E096E" w:rsidRDefault="005E096E" w:rsidP="005E096E">
      <w:pPr>
        <w:pStyle w:val="ListParagraph"/>
        <w:numPr>
          <w:ilvl w:val="0"/>
          <w:numId w:val="23"/>
        </w:numPr>
        <w:spacing w:line="259" w:lineRule="auto"/>
        <w:rPr>
          <w:sz w:val="24"/>
        </w:rPr>
      </w:pPr>
      <w:r>
        <w:rPr>
          <w:sz w:val="24"/>
        </w:rPr>
        <w:t>Will the program need to run simultaneously for multiple users?</w:t>
      </w:r>
    </w:p>
    <w:p w:rsidR="005F56A7" w:rsidRDefault="005F56A7" w:rsidP="005F56A7">
      <w:pPr>
        <w:pStyle w:val="ListParagraph"/>
        <w:numPr>
          <w:ilvl w:val="1"/>
          <w:numId w:val="23"/>
        </w:numPr>
        <w:spacing w:line="259" w:lineRule="auto"/>
        <w:rPr>
          <w:sz w:val="24"/>
        </w:rPr>
      </w:pPr>
      <w:r>
        <w:rPr>
          <w:color w:val="FF0000"/>
          <w:sz w:val="24"/>
        </w:rPr>
        <w:t>Yes, the client stated 7 users should be able to use the system simultaneously without the system being effected.</w:t>
      </w:r>
    </w:p>
    <w:p w:rsidR="005E096E" w:rsidRDefault="005E096E" w:rsidP="005E096E">
      <w:pPr>
        <w:pStyle w:val="ListParagraph"/>
        <w:numPr>
          <w:ilvl w:val="0"/>
          <w:numId w:val="23"/>
        </w:numPr>
        <w:spacing w:line="259" w:lineRule="auto"/>
        <w:rPr>
          <w:sz w:val="24"/>
        </w:rPr>
      </w:pPr>
      <w:r>
        <w:rPr>
          <w:sz w:val="24"/>
        </w:rPr>
        <w:t>How would you like the appointment requests to be displayed</w:t>
      </w:r>
    </w:p>
    <w:p w:rsidR="005E096E" w:rsidRDefault="005E096E" w:rsidP="005E096E">
      <w:pPr>
        <w:pStyle w:val="ListParagraph"/>
        <w:numPr>
          <w:ilvl w:val="1"/>
          <w:numId w:val="23"/>
        </w:numPr>
        <w:spacing w:line="259" w:lineRule="auto"/>
        <w:rPr>
          <w:sz w:val="24"/>
        </w:rPr>
      </w:pPr>
      <w:r>
        <w:rPr>
          <w:sz w:val="24"/>
        </w:rPr>
        <w:t>Pop up</w:t>
      </w:r>
    </w:p>
    <w:p w:rsidR="005E096E" w:rsidRDefault="005F56A7" w:rsidP="005E096E">
      <w:pPr>
        <w:pStyle w:val="ListParagraph"/>
        <w:numPr>
          <w:ilvl w:val="1"/>
          <w:numId w:val="23"/>
        </w:numPr>
        <w:spacing w:line="259" w:lineRule="auto"/>
        <w:rPr>
          <w:sz w:val="24"/>
        </w:rPr>
      </w:pPr>
      <w:r>
        <w:rPr>
          <w:sz w:val="24"/>
        </w:rPr>
        <w:t>N</w:t>
      </w:r>
      <w:r w:rsidR="005E096E">
        <w:rPr>
          <w:sz w:val="24"/>
        </w:rPr>
        <w:t>otification</w:t>
      </w:r>
    </w:p>
    <w:p w:rsidR="005F56A7" w:rsidRDefault="005F56A7" w:rsidP="005F56A7">
      <w:pPr>
        <w:pStyle w:val="ListParagraph"/>
        <w:spacing w:line="259" w:lineRule="auto"/>
        <w:ind w:left="1364" w:firstLine="0"/>
        <w:rPr>
          <w:color w:val="FF0000"/>
          <w:sz w:val="24"/>
        </w:rPr>
      </w:pPr>
      <w:r>
        <w:rPr>
          <w:color w:val="FF0000"/>
          <w:sz w:val="24"/>
        </w:rPr>
        <w:t>The user should be alerted to meeting requests and upcoming appointments in a notification bar much like the one used on social media sites such as facebook</w:t>
      </w:r>
    </w:p>
    <w:p w:rsidR="005F56A7" w:rsidRPr="005F56A7" w:rsidRDefault="005F56A7" w:rsidP="005F56A7">
      <w:pPr>
        <w:pStyle w:val="ListParagraph"/>
        <w:spacing w:line="259" w:lineRule="auto"/>
        <w:ind w:left="1364" w:firstLine="0"/>
        <w:rPr>
          <w:color w:val="FF0000"/>
          <w:sz w:val="24"/>
        </w:rPr>
      </w:pPr>
    </w:p>
    <w:p w:rsidR="005E111E" w:rsidRDefault="005E111E" w:rsidP="005E111E">
      <w:pPr>
        <w:pStyle w:val="ListParagraph"/>
        <w:numPr>
          <w:ilvl w:val="0"/>
          <w:numId w:val="23"/>
        </w:numPr>
        <w:spacing w:line="259" w:lineRule="auto"/>
        <w:rPr>
          <w:sz w:val="24"/>
        </w:rPr>
      </w:pPr>
      <w:r w:rsidRPr="005E111E">
        <w:rPr>
          <w:sz w:val="24"/>
        </w:rPr>
        <w:t>What sort of budget are we working with?</w:t>
      </w:r>
    </w:p>
    <w:p w:rsidR="005F56A7" w:rsidRDefault="005F56A7" w:rsidP="005F56A7">
      <w:pPr>
        <w:pStyle w:val="ListParagraph"/>
        <w:spacing w:line="259" w:lineRule="auto"/>
        <w:ind w:left="1364" w:firstLine="0"/>
        <w:rPr>
          <w:sz w:val="24"/>
        </w:rPr>
      </w:pPr>
      <w:r>
        <w:rPr>
          <w:color w:val="FF0000"/>
          <w:sz w:val="24"/>
        </w:rPr>
        <w:t xml:space="preserve">There is no specific budget </w:t>
      </w:r>
      <w:r w:rsidR="00D430FA">
        <w:rPr>
          <w:color w:val="FF0000"/>
          <w:sz w:val="24"/>
        </w:rPr>
        <w:t>requirements however we should work efficiently and as resourcefully as possible</w:t>
      </w:r>
    </w:p>
    <w:p w:rsidR="005E111E" w:rsidRDefault="005E111E" w:rsidP="005E111E">
      <w:pPr>
        <w:pStyle w:val="ListParagraph"/>
        <w:numPr>
          <w:ilvl w:val="0"/>
          <w:numId w:val="23"/>
        </w:numPr>
        <w:spacing w:line="259" w:lineRule="auto"/>
        <w:rPr>
          <w:sz w:val="24"/>
        </w:rPr>
      </w:pPr>
      <w:r>
        <w:rPr>
          <w:sz w:val="24"/>
        </w:rPr>
        <w:lastRenderedPageBreak/>
        <w:t>What are the time restraints and deadlines the project needs to be completed by?</w:t>
      </w:r>
    </w:p>
    <w:p w:rsidR="00D430FA" w:rsidRPr="00D430FA" w:rsidRDefault="00D430FA" w:rsidP="00D430FA">
      <w:pPr>
        <w:pStyle w:val="ListParagraph"/>
        <w:spacing w:line="259" w:lineRule="auto"/>
        <w:ind w:left="1364" w:firstLine="0"/>
        <w:rPr>
          <w:sz w:val="24"/>
        </w:rPr>
      </w:pPr>
      <w:r>
        <w:rPr>
          <w:color w:val="FF0000"/>
          <w:sz w:val="24"/>
        </w:rPr>
        <w:t xml:space="preserve">Phase one of the system (the design and planning) must be completed by the </w:t>
      </w:r>
      <w:r w:rsidR="00B75F29">
        <w:rPr>
          <w:color w:val="FF0000"/>
          <w:sz w:val="24"/>
        </w:rPr>
        <w:t>23rd</w:t>
      </w:r>
      <w:r>
        <w:rPr>
          <w:color w:val="FF0000"/>
          <w:sz w:val="24"/>
        </w:rPr>
        <w:t xml:space="preserve"> of march, and the second phase (implementing and testing the system) should be completed by the end of may</w:t>
      </w:r>
      <w:r w:rsidRPr="00D430FA">
        <w:rPr>
          <w:color w:val="FF0000"/>
          <w:sz w:val="24"/>
        </w:rPr>
        <w:tab/>
      </w:r>
    </w:p>
    <w:p w:rsidR="005E111E" w:rsidRDefault="005E111E" w:rsidP="005E111E">
      <w:pPr>
        <w:pStyle w:val="ListParagraph"/>
        <w:numPr>
          <w:ilvl w:val="0"/>
          <w:numId w:val="23"/>
        </w:numPr>
        <w:spacing w:line="259" w:lineRule="auto"/>
        <w:rPr>
          <w:sz w:val="24"/>
        </w:rPr>
      </w:pPr>
      <w:r w:rsidRPr="005E111E">
        <w:rPr>
          <w:sz w:val="24"/>
        </w:rPr>
        <w:t>Any information about the database you require?</w:t>
      </w:r>
    </w:p>
    <w:p w:rsidR="00D430FA" w:rsidRPr="005E111E" w:rsidRDefault="00D430FA" w:rsidP="00D430FA">
      <w:pPr>
        <w:pStyle w:val="ListParagraph"/>
        <w:spacing w:line="259" w:lineRule="auto"/>
        <w:ind w:left="1364" w:firstLine="0"/>
        <w:rPr>
          <w:sz w:val="24"/>
        </w:rPr>
      </w:pPr>
      <w:r>
        <w:rPr>
          <w:color w:val="FF0000"/>
          <w:sz w:val="24"/>
        </w:rPr>
        <w:t>The database needs to hold the information on appointments and other staffs bookings. This would allow the app to look at past appointments and to see other clients appointments</w:t>
      </w:r>
    </w:p>
    <w:p w:rsidR="005E111E" w:rsidRDefault="005E111E" w:rsidP="005E111E">
      <w:pPr>
        <w:pStyle w:val="ListParagraph"/>
        <w:numPr>
          <w:ilvl w:val="0"/>
          <w:numId w:val="23"/>
        </w:numPr>
        <w:spacing w:line="259" w:lineRule="auto"/>
        <w:rPr>
          <w:sz w:val="24"/>
        </w:rPr>
      </w:pPr>
      <w:r w:rsidRPr="005E111E">
        <w:rPr>
          <w:sz w:val="24"/>
        </w:rPr>
        <w:t>Would the application be locally based or accessed of a website?</w:t>
      </w:r>
    </w:p>
    <w:p w:rsidR="00D430FA" w:rsidRPr="005E111E" w:rsidRDefault="00D430FA" w:rsidP="00D430FA">
      <w:pPr>
        <w:pStyle w:val="ListParagraph"/>
        <w:spacing w:line="259" w:lineRule="auto"/>
        <w:ind w:left="1364" w:firstLine="0"/>
        <w:rPr>
          <w:sz w:val="24"/>
        </w:rPr>
      </w:pPr>
      <w:r>
        <w:rPr>
          <w:color w:val="FF0000"/>
          <w:sz w:val="24"/>
        </w:rPr>
        <w:t>The calendar needs to be displayed in app, and source its information and data from a web server connected to the database that contains the information regarding appointments and bookings.</w:t>
      </w:r>
    </w:p>
    <w:p w:rsidR="005E111E" w:rsidRPr="005E111E" w:rsidRDefault="005E111E" w:rsidP="005E111E">
      <w:pPr>
        <w:pStyle w:val="ListParagraph"/>
        <w:ind w:firstLine="0"/>
        <w:rPr>
          <w:sz w:val="24"/>
        </w:rPr>
      </w:pPr>
    </w:p>
    <w:p w:rsidR="00E424E9" w:rsidRDefault="00E424E9"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FB1120" w:rsidRDefault="00FB1120" w:rsidP="00E424E9">
      <w:pPr>
        <w:spacing w:after="200" w:line="240" w:lineRule="auto"/>
        <w:rPr>
          <w:sz w:val="24"/>
        </w:rPr>
      </w:pPr>
    </w:p>
    <w:p w:rsidR="00E424E9" w:rsidRDefault="005E111E" w:rsidP="005E111E">
      <w:pPr>
        <w:pStyle w:val="Heading2"/>
      </w:pPr>
      <w:r>
        <w:lastRenderedPageBreak/>
        <w:t>Completed System Requirements</w:t>
      </w:r>
    </w:p>
    <w:p w:rsidR="00423026" w:rsidRPr="00423026" w:rsidRDefault="00423026" w:rsidP="00423026">
      <w:pPr>
        <w:pStyle w:val="Heading3"/>
      </w:pPr>
      <w:r>
        <w:tab/>
        <w:t>Functional requirements</w:t>
      </w:r>
    </w:p>
    <w:p w:rsidR="00E424E9" w:rsidRDefault="00E424E9" w:rsidP="00E424E9">
      <w:pPr>
        <w:spacing w:after="200" w:line="240" w:lineRule="auto"/>
        <w:rPr>
          <w:sz w:val="24"/>
        </w:rPr>
      </w:pPr>
    </w:p>
    <w:p w:rsidR="00F94C18" w:rsidRDefault="00F94C18" w:rsidP="00FB1120">
      <w:pPr>
        <w:pStyle w:val="ListParagraph"/>
        <w:numPr>
          <w:ilvl w:val="0"/>
          <w:numId w:val="22"/>
        </w:numPr>
        <w:spacing w:after="200" w:line="276" w:lineRule="auto"/>
        <w:rPr>
          <w:sz w:val="24"/>
        </w:rPr>
      </w:pPr>
      <w:r>
        <w:rPr>
          <w:sz w:val="24"/>
        </w:rPr>
        <w:t>The system to be produced is a calendar</w:t>
      </w:r>
    </w:p>
    <w:p w:rsidR="00F94C18" w:rsidRDefault="00F94C18" w:rsidP="00FB1120">
      <w:pPr>
        <w:pStyle w:val="ListParagraph"/>
        <w:numPr>
          <w:ilvl w:val="0"/>
          <w:numId w:val="22"/>
        </w:numPr>
        <w:spacing w:after="200" w:line="276" w:lineRule="auto"/>
        <w:rPr>
          <w:sz w:val="24"/>
        </w:rPr>
      </w:pPr>
      <w:r w:rsidRPr="00E424E9">
        <w:rPr>
          <w:sz w:val="24"/>
        </w:rPr>
        <w:t xml:space="preserve">The calendar needs  to be used by staff to add events to their personal diaries. </w:t>
      </w:r>
    </w:p>
    <w:p w:rsidR="00F94C18" w:rsidRDefault="00F94C18" w:rsidP="00FB1120">
      <w:pPr>
        <w:pStyle w:val="ListParagraph"/>
        <w:numPr>
          <w:ilvl w:val="0"/>
          <w:numId w:val="22"/>
        </w:numPr>
        <w:spacing w:after="200" w:line="276" w:lineRule="auto"/>
        <w:rPr>
          <w:sz w:val="24"/>
        </w:rPr>
      </w:pPr>
      <w:r w:rsidRPr="00E424E9">
        <w:rPr>
          <w:sz w:val="24"/>
        </w:rPr>
        <w:t>A staff member should be able to add appointments on specific days at specific times</w:t>
      </w:r>
    </w:p>
    <w:p w:rsidR="00F94C18" w:rsidRDefault="00F94C18" w:rsidP="00FB1120">
      <w:pPr>
        <w:pStyle w:val="ListParagraph"/>
        <w:numPr>
          <w:ilvl w:val="0"/>
          <w:numId w:val="22"/>
        </w:numPr>
        <w:spacing w:after="200" w:line="276" w:lineRule="auto"/>
        <w:rPr>
          <w:sz w:val="24"/>
        </w:rPr>
      </w:pPr>
      <w:r>
        <w:rPr>
          <w:sz w:val="24"/>
        </w:rPr>
        <w:t>The appointments need to have durations applied</w:t>
      </w:r>
    </w:p>
    <w:p w:rsidR="00F94C18" w:rsidRDefault="00F94C18" w:rsidP="00FB1120">
      <w:pPr>
        <w:pStyle w:val="ListParagraph"/>
        <w:numPr>
          <w:ilvl w:val="0"/>
          <w:numId w:val="22"/>
        </w:numPr>
        <w:spacing w:after="200" w:line="276" w:lineRule="auto"/>
        <w:rPr>
          <w:sz w:val="24"/>
        </w:rPr>
      </w:pPr>
      <w:r w:rsidRPr="00E424E9">
        <w:rPr>
          <w:sz w:val="24"/>
        </w:rPr>
        <w:t>They should be able to also delete appointments from t</w:t>
      </w:r>
      <w:r>
        <w:rPr>
          <w:sz w:val="24"/>
        </w:rPr>
        <w:t>heir</w:t>
      </w:r>
      <w:r w:rsidRPr="00E424E9">
        <w:rPr>
          <w:sz w:val="24"/>
        </w:rPr>
        <w:t xml:space="preserve"> own diary. </w:t>
      </w:r>
    </w:p>
    <w:p w:rsidR="00F94C18" w:rsidRDefault="00D430FA" w:rsidP="00FB1120">
      <w:pPr>
        <w:pStyle w:val="ListParagraph"/>
        <w:numPr>
          <w:ilvl w:val="0"/>
          <w:numId w:val="22"/>
        </w:numPr>
        <w:spacing w:after="200" w:line="276" w:lineRule="auto"/>
        <w:rPr>
          <w:sz w:val="24"/>
        </w:rPr>
      </w:pPr>
      <w:r>
        <w:rPr>
          <w:sz w:val="24"/>
        </w:rPr>
        <w:t>The</w:t>
      </w:r>
      <w:r w:rsidR="00F94C18" w:rsidRPr="00E424E9">
        <w:rPr>
          <w:sz w:val="24"/>
        </w:rPr>
        <w:t xml:space="preserve"> personal diary can be shared among other </w:t>
      </w:r>
      <w:r>
        <w:rPr>
          <w:sz w:val="24"/>
        </w:rPr>
        <w:t>users</w:t>
      </w:r>
      <w:r w:rsidR="00F94C18" w:rsidRPr="00E424E9">
        <w:rPr>
          <w:sz w:val="24"/>
        </w:rPr>
        <w:t xml:space="preserve"> who </w:t>
      </w:r>
      <w:r>
        <w:rPr>
          <w:sz w:val="24"/>
        </w:rPr>
        <w:t>allow access</w:t>
      </w:r>
      <w:r w:rsidR="00F94C18" w:rsidRPr="00E424E9">
        <w:rPr>
          <w:sz w:val="24"/>
        </w:rPr>
        <w:t xml:space="preserve">. </w:t>
      </w:r>
    </w:p>
    <w:p w:rsidR="00F94C18" w:rsidRDefault="00D430FA" w:rsidP="00FB1120">
      <w:pPr>
        <w:pStyle w:val="ListParagraph"/>
        <w:numPr>
          <w:ilvl w:val="0"/>
          <w:numId w:val="22"/>
        </w:numPr>
        <w:spacing w:after="200" w:line="276" w:lineRule="auto"/>
        <w:rPr>
          <w:sz w:val="24"/>
        </w:rPr>
      </w:pPr>
      <w:r>
        <w:rPr>
          <w:sz w:val="24"/>
        </w:rPr>
        <w:t>Users can make meeting requests with other users.</w:t>
      </w:r>
      <w:r w:rsidR="00F94C18" w:rsidRPr="00E424E9">
        <w:rPr>
          <w:sz w:val="24"/>
        </w:rPr>
        <w:t xml:space="preserve"> </w:t>
      </w:r>
    </w:p>
    <w:p w:rsidR="00F94C18" w:rsidRDefault="00F94C18" w:rsidP="00FB1120">
      <w:pPr>
        <w:pStyle w:val="ListParagraph"/>
        <w:numPr>
          <w:ilvl w:val="0"/>
          <w:numId w:val="22"/>
        </w:numPr>
        <w:spacing w:after="200" w:line="276" w:lineRule="auto"/>
        <w:rPr>
          <w:sz w:val="24"/>
        </w:rPr>
      </w:pPr>
      <w:r w:rsidRPr="00E424E9">
        <w:rPr>
          <w:sz w:val="24"/>
        </w:rPr>
        <w:t>If they are accepted, they become part of the diary of the friends involved.</w:t>
      </w:r>
    </w:p>
    <w:p w:rsidR="00F94C18" w:rsidRDefault="00D430FA" w:rsidP="00FB1120">
      <w:pPr>
        <w:pStyle w:val="ListParagraph"/>
        <w:numPr>
          <w:ilvl w:val="0"/>
          <w:numId w:val="22"/>
        </w:numPr>
        <w:spacing w:after="200" w:line="276" w:lineRule="auto"/>
        <w:rPr>
          <w:sz w:val="24"/>
        </w:rPr>
      </w:pPr>
      <w:r>
        <w:rPr>
          <w:sz w:val="24"/>
        </w:rPr>
        <w:t>A</w:t>
      </w:r>
      <w:r w:rsidR="00F94C18" w:rsidRPr="00E424E9">
        <w:rPr>
          <w:sz w:val="24"/>
        </w:rPr>
        <w:t>ccepted meetings can be later rejected.</w:t>
      </w:r>
    </w:p>
    <w:p w:rsidR="00D430FA" w:rsidRDefault="00F94C18" w:rsidP="00FB1120">
      <w:pPr>
        <w:pStyle w:val="ListParagraph"/>
        <w:numPr>
          <w:ilvl w:val="0"/>
          <w:numId w:val="22"/>
        </w:numPr>
        <w:spacing w:after="200" w:line="276" w:lineRule="auto"/>
        <w:rPr>
          <w:sz w:val="24"/>
        </w:rPr>
      </w:pPr>
      <w:r w:rsidRPr="00E424E9">
        <w:rPr>
          <w:sz w:val="24"/>
        </w:rPr>
        <w:t xml:space="preserve">The calendar can be used both on a desktop or a mobile phone. </w:t>
      </w:r>
    </w:p>
    <w:p w:rsidR="00D430FA" w:rsidRDefault="00D430FA" w:rsidP="00FB1120">
      <w:pPr>
        <w:pStyle w:val="ListParagraph"/>
        <w:numPr>
          <w:ilvl w:val="0"/>
          <w:numId w:val="22"/>
        </w:numPr>
        <w:spacing w:after="200" w:line="276" w:lineRule="auto"/>
        <w:rPr>
          <w:sz w:val="24"/>
        </w:rPr>
      </w:pPr>
      <w:r w:rsidRPr="00D430FA">
        <w:rPr>
          <w:sz w:val="24"/>
        </w:rPr>
        <w:t>The system requires new log on information fort the users</w:t>
      </w:r>
    </w:p>
    <w:p w:rsidR="00D430FA" w:rsidRPr="00D430FA" w:rsidRDefault="00D430FA" w:rsidP="00FB1120">
      <w:pPr>
        <w:pStyle w:val="ListParagraph"/>
        <w:numPr>
          <w:ilvl w:val="0"/>
          <w:numId w:val="22"/>
        </w:numPr>
        <w:spacing w:after="200" w:line="276" w:lineRule="auto"/>
        <w:rPr>
          <w:sz w:val="24"/>
        </w:rPr>
      </w:pPr>
      <w:r w:rsidRPr="00D430FA">
        <w:rPr>
          <w:sz w:val="24"/>
        </w:rPr>
        <w:t>The user should be able to change the view of the calendar from 3 different views; daily, weekly and monthly.</w:t>
      </w:r>
      <w:r>
        <w:rPr>
          <w:sz w:val="24"/>
        </w:rPr>
        <w:t xml:space="preserve"> </w:t>
      </w:r>
      <w:r w:rsidRPr="00D430FA">
        <w:rPr>
          <w:sz w:val="24"/>
        </w:rPr>
        <w:t>There should be a way for the user to only view their appointments</w:t>
      </w:r>
      <w:r w:rsidRPr="00D430FA">
        <w:rPr>
          <w:color w:val="FF0000"/>
          <w:sz w:val="24"/>
        </w:rPr>
        <w:t xml:space="preserve"> </w:t>
      </w:r>
    </w:p>
    <w:p w:rsidR="00D430FA" w:rsidRDefault="00D430FA" w:rsidP="00FB1120">
      <w:pPr>
        <w:pStyle w:val="ListParagraph"/>
        <w:numPr>
          <w:ilvl w:val="0"/>
          <w:numId w:val="22"/>
        </w:numPr>
        <w:spacing w:after="200" w:line="276" w:lineRule="auto"/>
        <w:rPr>
          <w:sz w:val="24"/>
        </w:rPr>
      </w:pPr>
      <w:r>
        <w:rPr>
          <w:sz w:val="24"/>
        </w:rPr>
        <w:t>The system needs to be legible and information should be easy to access</w:t>
      </w:r>
    </w:p>
    <w:p w:rsidR="00C96643" w:rsidRDefault="00C96643" w:rsidP="00FB1120">
      <w:pPr>
        <w:pStyle w:val="ListParagraph"/>
        <w:numPr>
          <w:ilvl w:val="0"/>
          <w:numId w:val="22"/>
        </w:numPr>
        <w:spacing w:after="200" w:line="276" w:lineRule="auto"/>
        <w:rPr>
          <w:sz w:val="24"/>
        </w:rPr>
      </w:pPr>
      <w:r>
        <w:rPr>
          <w:sz w:val="24"/>
        </w:rPr>
        <w:t>The system should be have the capacity to be used by multiple users at once</w:t>
      </w:r>
    </w:p>
    <w:p w:rsidR="00C96643" w:rsidRDefault="00C96643" w:rsidP="00FB1120">
      <w:pPr>
        <w:pStyle w:val="ListParagraph"/>
        <w:numPr>
          <w:ilvl w:val="0"/>
          <w:numId w:val="22"/>
        </w:numPr>
        <w:spacing w:after="200" w:line="276" w:lineRule="auto"/>
        <w:rPr>
          <w:sz w:val="24"/>
        </w:rPr>
      </w:pPr>
      <w:r>
        <w:rPr>
          <w:sz w:val="24"/>
        </w:rPr>
        <w:t>Alerts regarding upcoming appointments and meeting requests need to be shown in a notification bar, similar to Facebook</w:t>
      </w:r>
    </w:p>
    <w:p w:rsidR="00C96643" w:rsidRPr="00C96643" w:rsidRDefault="00C96643" w:rsidP="00FB1120">
      <w:pPr>
        <w:pStyle w:val="ListParagraph"/>
        <w:numPr>
          <w:ilvl w:val="0"/>
          <w:numId w:val="22"/>
        </w:numPr>
        <w:spacing w:line="276" w:lineRule="auto"/>
        <w:rPr>
          <w:color w:val="auto"/>
          <w:sz w:val="24"/>
        </w:rPr>
      </w:pPr>
      <w:r w:rsidRPr="00C96643">
        <w:rPr>
          <w:color w:val="auto"/>
          <w:sz w:val="24"/>
        </w:rPr>
        <w:t>Phase one of the system (the design and planning) must be completed by the 27</w:t>
      </w:r>
      <w:r w:rsidRPr="00C96643">
        <w:rPr>
          <w:color w:val="auto"/>
          <w:sz w:val="24"/>
          <w:vertAlign w:val="superscript"/>
        </w:rPr>
        <w:t>th</w:t>
      </w:r>
      <w:r w:rsidRPr="00C96643">
        <w:rPr>
          <w:color w:val="auto"/>
          <w:sz w:val="24"/>
        </w:rPr>
        <w:t xml:space="preserve"> of march, and the second phase (implementing and testing the system) should be completed by the end of may</w:t>
      </w:r>
      <w:r w:rsidRPr="00C96643">
        <w:rPr>
          <w:color w:val="auto"/>
          <w:sz w:val="24"/>
        </w:rPr>
        <w:tab/>
      </w:r>
    </w:p>
    <w:p w:rsidR="00C96643" w:rsidRDefault="00C96643" w:rsidP="00FB1120">
      <w:pPr>
        <w:pStyle w:val="ListParagraph"/>
        <w:numPr>
          <w:ilvl w:val="0"/>
          <w:numId w:val="22"/>
        </w:numPr>
        <w:spacing w:after="200" w:line="276" w:lineRule="auto"/>
        <w:rPr>
          <w:sz w:val="24"/>
        </w:rPr>
      </w:pPr>
      <w:r>
        <w:rPr>
          <w:sz w:val="24"/>
        </w:rPr>
        <w:t>The appointment data needs to be held in a database</w:t>
      </w:r>
    </w:p>
    <w:p w:rsidR="00C96643" w:rsidRDefault="00C96643" w:rsidP="00FB1120">
      <w:pPr>
        <w:pStyle w:val="ListParagraph"/>
        <w:numPr>
          <w:ilvl w:val="0"/>
          <w:numId w:val="22"/>
        </w:numPr>
        <w:spacing w:after="200" w:line="276" w:lineRule="auto"/>
        <w:rPr>
          <w:sz w:val="24"/>
        </w:rPr>
      </w:pPr>
      <w:r>
        <w:rPr>
          <w:sz w:val="24"/>
        </w:rPr>
        <w:t>Users should be able to view past appointments as well as future meetings</w:t>
      </w:r>
    </w:p>
    <w:p w:rsidR="00C96643" w:rsidRDefault="00C96643" w:rsidP="00FB1120">
      <w:pPr>
        <w:pStyle w:val="ListParagraph"/>
        <w:numPr>
          <w:ilvl w:val="0"/>
          <w:numId w:val="22"/>
        </w:numPr>
        <w:spacing w:line="276" w:lineRule="auto"/>
        <w:rPr>
          <w:color w:val="auto"/>
          <w:sz w:val="24"/>
        </w:rPr>
      </w:pPr>
      <w:r w:rsidRPr="00C96643">
        <w:rPr>
          <w:color w:val="auto"/>
          <w:sz w:val="24"/>
        </w:rPr>
        <w:t>The calendar needs to be displayed in app, and source its information and data from a web server connected to the database that contains the information regarding appointments and bookings.</w:t>
      </w:r>
    </w:p>
    <w:p w:rsidR="00FB1120" w:rsidRDefault="00FB1120" w:rsidP="00423026">
      <w:pPr>
        <w:spacing w:line="360" w:lineRule="auto"/>
        <w:rPr>
          <w:sz w:val="24"/>
        </w:rPr>
      </w:pPr>
    </w:p>
    <w:p w:rsidR="00FB1120" w:rsidRDefault="00FB1120" w:rsidP="00423026">
      <w:pPr>
        <w:spacing w:line="360" w:lineRule="auto"/>
        <w:rPr>
          <w:sz w:val="24"/>
        </w:rPr>
      </w:pPr>
    </w:p>
    <w:p w:rsidR="00423026" w:rsidRDefault="00423026" w:rsidP="00423026">
      <w:pPr>
        <w:pStyle w:val="Heading3"/>
      </w:pPr>
      <w:r>
        <w:lastRenderedPageBreak/>
        <w:t>Non-functional requirements</w:t>
      </w:r>
    </w:p>
    <w:p w:rsidR="00423026" w:rsidRDefault="00423026" w:rsidP="00423026"/>
    <w:p w:rsidR="00423026" w:rsidRDefault="00423026" w:rsidP="00423026">
      <w:pPr>
        <w:pStyle w:val="ListParagraph"/>
        <w:numPr>
          <w:ilvl w:val="0"/>
          <w:numId w:val="27"/>
        </w:numPr>
      </w:pPr>
      <w:r>
        <w:t>The system should take into account accessibility; in particular those who struggle with colour blindness. This means that the colours used on the system such as background/foreground colour combinations should be clear and not risk having information lost in translation.</w:t>
      </w:r>
    </w:p>
    <w:p w:rsidR="00423026" w:rsidRDefault="00423026" w:rsidP="00423026">
      <w:pPr>
        <w:pStyle w:val="ListParagraph"/>
        <w:numPr>
          <w:ilvl w:val="0"/>
          <w:numId w:val="27"/>
        </w:numPr>
      </w:pPr>
      <w:r>
        <w:t xml:space="preserve">The system should be backed up. the database that hold the personal calendar data should not only be held on the web server, but should also be backed up offline to prevent total system corruption. </w:t>
      </w:r>
    </w:p>
    <w:p w:rsidR="00423026" w:rsidRPr="00423026" w:rsidRDefault="00423026" w:rsidP="00423026">
      <w:pPr>
        <w:pStyle w:val="ListParagraph"/>
        <w:numPr>
          <w:ilvl w:val="0"/>
          <w:numId w:val="27"/>
        </w:numPr>
      </w:pPr>
      <w:r>
        <w:t>The system needs to be accompanied by a set of user documentation to help the new users with any issues they have. Seeing as the client has no current system similar to ours, the processes and methods of using the system should be documented to aid in training the users.</w:t>
      </w: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FB1120" w:rsidRDefault="00FB1120" w:rsidP="00423026">
      <w:pPr>
        <w:pStyle w:val="ListParagraph"/>
        <w:tabs>
          <w:tab w:val="left" w:pos="3825"/>
        </w:tabs>
        <w:spacing w:after="200"/>
        <w:ind w:firstLine="0"/>
        <w:rPr>
          <w:sz w:val="24"/>
        </w:rPr>
      </w:pPr>
    </w:p>
    <w:p w:rsidR="00C96643" w:rsidRPr="00D430FA" w:rsidRDefault="00423026" w:rsidP="00423026">
      <w:pPr>
        <w:pStyle w:val="ListParagraph"/>
        <w:tabs>
          <w:tab w:val="left" w:pos="3825"/>
        </w:tabs>
        <w:spacing w:after="200"/>
        <w:ind w:firstLine="0"/>
        <w:rPr>
          <w:sz w:val="24"/>
        </w:rPr>
      </w:pPr>
      <w:r>
        <w:rPr>
          <w:sz w:val="24"/>
        </w:rPr>
        <w:tab/>
      </w:r>
    </w:p>
    <w:p w:rsidR="00D430FA" w:rsidRPr="00D430FA" w:rsidRDefault="00484010" w:rsidP="00362BFA">
      <w:pPr>
        <w:pStyle w:val="Heading1"/>
      </w:pPr>
      <w:r>
        <w:lastRenderedPageBreak/>
        <w:t xml:space="preserve">Use Case </w:t>
      </w:r>
      <w:r w:rsidR="00362BFA">
        <w:t xml:space="preserve">model </w:t>
      </w:r>
    </w:p>
    <w:p w:rsidR="00D430FA" w:rsidRDefault="00D430FA" w:rsidP="00C96643">
      <w:pPr>
        <w:pStyle w:val="ListParagraph"/>
        <w:spacing w:after="200"/>
        <w:ind w:firstLine="0"/>
        <w:rPr>
          <w:sz w:val="24"/>
        </w:rPr>
      </w:pPr>
    </w:p>
    <w:p w:rsidR="00E424E9" w:rsidRDefault="00E424E9"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F94C18" w:rsidRDefault="00F94C18" w:rsidP="00E424E9">
      <w:pPr>
        <w:spacing w:after="200" w:line="240" w:lineRule="auto"/>
        <w:rPr>
          <w:sz w:val="24"/>
        </w:rPr>
      </w:pPr>
    </w:p>
    <w:p w:rsidR="00E424E9" w:rsidRDefault="00E424E9" w:rsidP="00E424E9">
      <w:pPr>
        <w:spacing w:after="200" w:line="240" w:lineRule="auto"/>
        <w:rPr>
          <w:sz w:val="24"/>
        </w:rPr>
      </w:pPr>
    </w:p>
    <w:p w:rsidR="00C96643" w:rsidRDefault="00C96643" w:rsidP="00E424E9">
      <w:pPr>
        <w:spacing w:after="200" w:line="240" w:lineRule="auto"/>
        <w:rPr>
          <w:sz w:val="24"/>
        </w:rPr>
      </w:pPr>
    </w:p>
    <w:p w:rsidR="00C96643" w:rsidRDefault="00C96643" w:rsidP="00E424E9">
      <w:pPr>
        <w:spacing w:after="200" w:line="240" w:lineRule="auto"/>
        <w:rPr>
          <w:sz w:val="24"/>
        </w:rPr>
      </w:pPr>
    </w:p>
    <w:p w:rsidR="00C96643" w:rsidRDefault="00C96643" w:rsidP="00E424E9">
      <w:pPr>
        <w:spacing w:after="200" w:line="240" w:lineRule="auto"/>
        <w:rPr>
          <w:sz w:val="24"/>
        </w:rPr>
      </w:pPr>
    </w:p>
    <w:p w:rsidR="00E424E9" w:rsidRDefault="00E424E9" w:rsidP="00E424E9">
      <w:pPr>
        <w:spacing w:after="200" w:line="240" w:lineRule="auto"/>
        <w:rPr>
          <w:sz w:val="24"/>
        </w:rPr>
      </w:pPr>
    </w:p>
    <w:p w:rsidR="005E096E" w:rsidRPr="005E096E" w:rsidRDefault="005E096E" w:rsidP="005E096E"/>
    <w:p w:rsidR="005E111E" w:rsidRDefault="005E111E" w:rsidP="005E111E"/>
    <w:p w:rsidR="005E111E" w:rsidRDefault="005E111E" w:rsidP="005E111E"/>
    <w:p w:rsidR="005E111E" w:rsidRDefault="005E111E" w:rsidP="005E111E"/>
    <w:p w:rsidR="005E111E" w:rsidRDefault="005E111E" w:rsidP="005E111E"/>
    <w:p w:rsidR="00571799" w:rsidRDefault="00571799" w:rsidP="005E111E"/>
    <w:p w:rsidR="005E111E" w:rsidRDefault="005E111E" w:rsidP="005E111E"/>
    <w:p w:rsidR="005E111E" w:rsidRDefault="005E111E" w:rsidP="005E111E"/>
    <w:p w:rsidR="005E111E" w:rsidRDefault="009164CB" w:rsidP="00571799">
      <w:pPr>
        <w:pStyle w:val="Heading1"/>
      </w:pPr>
      <w:r>
        <w:lastRenderedPageBreak/>
        <w:t>ERD Diagram</w:t>
      </w:r>
      <w:bookmarkStart w:id="0" w:name="_GoBack"/>
      <w:bookmarkEnd w:id="0"/>
    </w:p>
    <w:p w:rsidR="00571799" w:rsidRDefault="00571799" w:rsidP="00571799"/>
    <w:p w:rsidR="00571799" w:rsidRPr="00571799" w:rsidRDefault="00571799" w:rsidP="00571799">
      <w:r>
        <w:t>The ERD diagram below is used to show the relationships between the tables and attributes that will be contained within our systems database. This shows how the tables tUser, tEvents and tLocation will be linked, with each data type for each attribute, and the relationship type between the foreign and primary keys</w:t>
      </w:r>
    </w:p>
    <w:p w:rsidR="00571799" w:rsidRDefault="00571799" w:rsidP="009164CB">
      <w:pPr>
        <w:rPr>
          <w:noProof/>
          <w:lang w:val="en-GB" w:eastAsia="en-GB"/>
        </w:rPr>
      </w:pPr>
    </w:p>
    <w:p w:rsidR="009164CB" w:rsidRPr="009164CB" w:rsidRDefault="00571799" w:rsidP="009164CB">
      <w:r>
        <w:rPr>
          <w:noProof/>
          <w:lang w:val="en-GB" w:eastAsia="en-GB"/>
        </w:rPr>
        <mc:AlternateContent>
          <mc:Choice Requires="wps">
            <w:drawing>
              <wp:anchor distT="0" distB="0" distL="114300" distR="114300" simplePos="0" relativeHeight="251685888" behindDoc="0" locked="0" layoutInCell="1" allowOverlap="1" wp14:anchorId="5A9B26C6" wp14:editId="0D2B53D9">
                <wp:simplePos x="0" y="0"/>
                <wp:positionH relativeFrom="column">
                  <wp:posOffset>335280</wp:posOffset>
                </wp:positionH>
                <wp:positionV relativeFrom="paragraph">
                  <wp:posOffset>3428364</wp:posOffset>
                </wp:positionV>
                <wp:extent cx="952500" cy="238125"/>
                <wp:effectExtent l="0" t="0" r="19050" b="28575"/>
                <wp:wrapNone/>
                <wp:docPr id="204" name="Text Box 204"/>
                <wp:cNvGraphicFramePr/>
                <a:graphic xmlns:a="http://schemas.openxmlformats.org/drawingml/2006/main">
                  <a:graphicData uri="http://schemas.microsoft.com/office/word/2010/wordprocessingShape">
                    <wps:wsp>
                      <wps:cNvSpPr txBox="1"/>
                      <wps:spPr>
                        <a:xfrm>
                          <a:off x="0" y="0"/>
                          <a:ext cx="952500" cy="238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71799" w:rsidRDefault="00571799">
                            <w: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9B26C6" id="_x0000_t202" coordsize="21600,21600" o:spt="202" path="m,l,21600r21600,l21600,xe">
                <v:stroke joinstyle="miter"/>
                <v:path gradientshapeok="t" o:connecttype="rect"/>
              </v:shapetype>
              <v:shape id="Text Box 204" o:spid="_x0000_s1030" type="#_x0000_t202" style="position:absolute;margin-left:26.4pt;margin-top:269.95pt;width:75pt;height:18.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" fillcolor="white [3201]" strokecolor="#e19825 [3204]" strokeweight="2pt">
                <v:textbox>
                  <w:txbxContent>
                    <w:p w:rsidR="00571799" w:rsidRDefault="00571799">
                      <w:r>
                        <w:t>Foreign Key</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523C5E1C" wp14:editId="70F32D70">
                <wp:simplePos x="0" y="0"/>
                <wp:positionH relativeFrom="column">
                  <wp:posOffset>4669155</wp:posOffset>
                </wp:positionH>
                <wp:positionV relativeFrom="paragraph">
                  <wp:posOffset>1094740</wp:posOffset>
                </wp:positionV>
                <wp:extent cx="219075" cy="190500"/>
                <wp:effectExtent l="0" t="0" r="28575" b="19050"/>
                <wp:wrapNone/>
                <wp:docPr id="200" name="Diamond 200"/>
                <wp:cNvGraphicFramePr/>
                <a:graphic xmlns:a="http://schemas.openxmlformats.org/drawingml/2006/main">
                  <a:graphicData uri="http://schemas.microsoft.com/office/word/2010/wordprocessingShape">
                    <wps:wsp>
                      <wps:cNvSpPr/>
                      <wps:spPr>
                        <a:xfrm>
                          <a:off x="0" y="0"/>
                          <a:ext cx="219075" cy="190500"/>
                        </a:xfrm>
                        <a:prstGeom prst="diamond">
                          <a:avLst/>
                        </a:prstGeom>
                        <a:solidFill>
                          <a:srgbClr val="C0000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1E93DF" id="_x0000_t4" coordsize="21600,21600" o:spt="4" path="m10800,l,10800,10800,21600,21600,10800xe">
                <v:stroke joinstyle="miter"/>
                <v:path gradientshapeok="t" o:connecttype="rect" textboxrect="5400,5400,16200,16200"/>
              </v:shapetype>
              <v:shape id="Diamond 200" o:spid="_x0000_s1026" type="#_x0000_t4" style="position:absolute;margin-left:367.65pt;margin-top:86.2pt;width:17.25pt;height: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" fillcolor="#c00000" strokecolor="#d8d8d8 [2732]" strokeweight="2pt"/>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3C2316A7" wp14:editId="2928CCFA">
                <wp:simplePos x="0" y="0"/>
                <wp:positionH relativeFrom="column">
                  <wp:posOffset>4659630</wp:posOffset>
                </wp:positionH>
                <wp:positionV relativeFrom="paragraph">
                  <wp:posOffset>675640</wp:posOffset>
                </wp:positionV>
                <wp:extent cx="219075" cy="190500"/>
                <wp:effectExtent l="0" t="0" r="28575" b="19050"/>
                <wp:wrapNone/>
                <wp:docPr id="201" name="Diamond 201"/>
                <wp:cNvGraphicFramePr/>
                <a:graphic xmlns:a="http://schemas.openxmlformats.org/drawingml/2006/main">
                  <a:graphicData uri="http://schemas.microsoft.com/office/word/2010/wordprocessingShape">
                    <wps:wsp>
                      <wps:cNvSpPr/>
                      <wps:spPr>
                        <a:xfrm>
                          <a:off x="0" y="0"/>
                          <a:ext cx="219075" cy="190500"/>
                        </a:xfrm>
                        <a:prstGeom prst="diamond">
                          <a:avLst/>
                        </a:prstGeom>
                        <a:solidFill>
                          <a:srgbClr val="C0000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60631" id="Diamond 201" o:spid="_x0000_s1026" type="#_x0000_t4" style="position:absolute;margin-left:366.9pt;margin-top:53.2pt;width:17.2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" fillcolor="#c00000" strokecolor="#d8d8d8 [2732]" strokeweight="2pt"/>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1D4C512A" wp14:editId="13D27088">
                <wp:simplePos x="0" y="0"/>
                <wp:positionH relativeFrom="column">
                  <wp:posOffset>859155</wp:posOffset>
                </wp:positionH>
                <wp:positionV relativeFrom="paragraph">
                  <wp:posOffset>2571115</wp:posOffset>
                </wp:positionV>
                <wp:extent cx="219075" cy="190500"/>
                <wp:effectExtent l="0" t="0" r="28575" b="19050"/>
                <wp:wrapNone/>
                <wp:docPr id="199" name="Diamond 199"/>
                <wp:cNvGraphicFramePr/>
                <a:graphic xmlns:a="http://schemas.openxmlformats.org/drawingml/2006/main">
                  <a:graphicData uri="http://schemas.microsoft.com/office/word/2010/wordprocessingShape">
                    <wps:wsp>
                      <wps:cNvSpPr/>
                      <wps:spPr>
                        <a:xfrm>
                          <a:off x="0" y="0"/>
                          <a:ext cx="219075" cy="190500"/>
                        </a:xfrm>
                        <a:prstGeom prst="diamond">
                          <a:avLst/>
                        </a:prstGeom>
                        <a:solidFill>
                          <a:schemeClr val="bg2"/>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866BDE" id="Diamond 199" o:spid="_x0000_s1026" type="#_x0000_t4" style="position:absolute;margin-left:67.65pt;margin-top:202.45pt;width:17.25pt;height: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" fillcolor="#e5c243 [3214]" strokecolor="#f9f2d9 [670]" strokeweight="2pt"/>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0B33D4B2" wp14:editId="5E73687C">
                <wp:simplePos x="0" y="0"/>
                <wp:positionH relativeFrom="column">
                  <wp:posOffset>849630</wp:posOffset>
                </wp:positionH>
                <wp:positionV relativeFrom="paragraph">
                  <wp:posOffset>485140</wp:posOffset>
                </wp:positionV>
                <wp:extent cx="219075" cy="190500"/>
                <wp:effectExtent l="0" t="0" r="28575" b="19050"/>
                <wp:wrapNone/>
                <wp:docPr id="197" name="Diamond 197"/>
                <wp:cNvGraphicFramePr/>
                <a:graphic xmlns:a="http://schemas.openxmlformats.org/drawingml/2006/main">
                  <a:graphicData uri="http://schemas.microsoft.com/office/word/2010/wordprocessingShape">
                    <wps:wsp>
                      <wps:cNvSpPr/>
                      <wps:spPr>
                        <a:xfrm>
                          <a:off x="0" y="0"/>
                          <a:ext cx="219075" cy="190500"/>
                        </a:xfrm>
                        <a:prstGeom prst="diamond">
                          <a:avLst/>
                        </a:prstGeom>
                        <a:solidFill>
                          <a:schemeClr val="bg2"/>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2F012" id="Diamond 197" o:spid="_x0000_s1026" type="#_x0000_t4" style="position:absolute;margin-left:66.9pt;margin-top:38.2pt;width:17.25pt;height: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" fillcolor="#e5c243 [3214]" strokecolor="#f9f2d9 [670]" strokeweight="2pt"/>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0C7C4341" wp14:editId="162CBECD">
                <wp:simplePos x="0" y="0"/>
                <wp:positionH relativeFrom="column">
                  <wp:posOffset>4659630</wp:posOffset>
                </wp:positionH>
                <wp:positionV relativeFrom="paragraph">
                  <wp:posOffset>475615</wp:posOffset>
                </wp:positionV>
                <wp:extent cx="219075" cy="190500"/>
                <wp:effectExtent l="0" t="0" r="28575" b="19050"/>
                <wp:wrapNone/>
                <wp:docPr id="198" name="Diamond 198"/>
                <wp:cNvGraphicFramePr/>
                <a:graphic xmlns:a="http://schemas.openxmlformats.org/drawingml/2006/main">
                  <a:graphicData uri="http://schemas.microsoft.com/office/word/2010/wordprocessingShape">
                    <wps:wsp>
                      <wps:cNvSpPr/>
                      <wps:spPr>
                        <a:xfrm>
                          <a:off x="0" y="0"/>
                          <a:ext cx="219075" cy="190500"/>
                        </a:xfrm>
                        <a:prstGeom prst="diamond">
                          <a:avLst/>
                        </a:prstGeom>
                        <a:solidFill>
                          <a:schemeClr val="bg2"/>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AB30D" id="Diamond 198" o:spid="_x0000_s1026" type="#_x0000_t4" style="position:absolute;margin-left:366.9pt;margin-top:37.45pt;width:17.25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" fillcolor="#e5c243 [3214]" strokecolor="#f9f2d9 [670]" strokeweight="2pt"/>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4DA07C10" wp14:editId="20C4577E">
                <wp:simplePos x="0" y="0"/>
                <wp:positionH relativeFrom="column">
                  <wp:posOffset>2697480</wp:posOffset>
                </wp:positionH>
                <wp:positionV relativeFrom="paragraph">
                  <wp:posOffset>2259965</wp:posOffset>
                </wp:positionV>
                <wp:extent cx="1247775" cy="247650"/>
                <wp:effectExtent l="0" t="0" r="28575" b="19050"/>
                <wp:wrapNone/>
                <wp:docPr id="192" name="Text Box 192"/>
                <wp:cNvGraphicFramePr/>
                <a:graphic xmlns:a="http://schemas.openxmlformats.org/drawingml/2006/main">
                  <a:graphicData uri="http://schemas.microsoft.com/office/word/2010/wordprocessingShape">
                    <wps:wsp>
                      <wps:cNvSpPr txBox="1"/>
                      <wps:spPr>
                        <a:xfrm>
                          <a:off x="0" y="0"/>
                          <a:ext cx="1247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1799" w:rsidRDefault="00571799" w:rsidP="00571799">
                            <w:pPr>
                              <w:jc w:val="center"/>
                            </w:pPr>
                            <w:r>
                              <w:t>Event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07C10" id="Text Box 192" o:spid="_x0000_s1031" type="#_x0000_t202" style="position:absolute;margin-left:212.4pt;margin-top:177.95pt;width:98.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6olgIAAL0FAAAOAAAAZHJzL2Uyb0RvYy54bWysVE1PGzEQvVfqf7B8L5uEQEr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" fillcolor="white [3201]" strokeweight=".5pt">
                <v:textbox>
                  <w:txbxContent>
                    <w:p w:rsidR="00571799" w:rsidRDefault="00571799" w:rsidP="00571799">
                      <w:pPr>
                        <w:jc w:val="center"/>
                      </w:pPr>
                      <w:r>
                        <w:t>Event location</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275D42E8" wp14:editId="3FDC98B8">
                <wp:simplePos x="0" y="0"/>
                <wp:positionH relativeFrom="column">
                  <wp:posOffset>3640456</wp:posOffset>
                </wp:positionH>
                <wp:positionV relativeFrom="paragraph">
                  <wp:posOffset>1250315</wp:posOffset>
                </wp:positionV>
                <wp:extent cx="114300" cy="1333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14300" cy="133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63D92"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5pt,98.45pt" to="295.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" strokecolor="#e19825 [3204]" strokeweight="2p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0CDBADE7" wp14:editId="62AB2F56">
                <wp:simplePos x="0" y="0"/>
                <wp:positionH relativeFrom="column">
                  <wp:posOffset>3735705</wp:posOffset>
                </wp:positionH>
                <wp:positionV relativeFrom="paragraph">
                  <wp:posOffset>1326515</wp:posOffset>
                </wp:positionV>
                <wp:extent cx="1047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82229D" id="Straight Connector 3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4.15pt,104.45pt" to="302.4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" strokecolor="#e19825 [3204]" strokeweight="2pt"/>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5C43EDD4" wp14:editId="3507B3F6">
                <wp:simplePos x="0" y="0"/>
                <wp:positionH relativeFrom="column">
                  <wp:posOffset>3726180</wp:posOffset>
                </wp:positionH>
                <wp:positionV relativeFrom="paragraph">
                  <wp:posOffset>1155065</wp:posOffset>
                </wp:positionV>
                <wp:extent cx="9525" cy="15240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9525" cy="152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4F6421" id="Straight Connector 3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93.4pt,90.95pt" to="294.1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" strokecolor="#e19825 [3204]" strokeweight="2pt"/>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038FA4F6" wp14:editId="38B81482">
                <wp:simplePos x="0" y="0"/>
                <wp:positionH relativeFrom="column">
                  <wp:posOffset>2230755</wp:posOffset>
                </wp:positionH>
                <wp:positionV relativeFrom="paragraph">
                  <wp:posOffset>2507615</wp:posOffset>
                </wp:positionV>
                <wp:extent cx="123825" cy="1428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23825" cy="142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3CEDDF" id="Straight Connector 2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5.65pt,197.45pt" to="185.4pt,2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" strokecolor="#e19825 [3204]" strokeweight="2pt"/>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08F7A056" wp14:editId="1ECEC64E">
                <wp:simplePos x="0" y="0"/>
                <wp:positionH relativeFrom="column">
                  <wp:posOffset>2183130</wp:posOffset>
                </wp:positionH>
                <wp:positionV relativeFrom="paragraph">
                  <wp:posOffset>1202690</wp:posOffset>
                </wp:positionV>
                <wp:extent cx="1666875" cy="1485900"/>
                <wp:effectExtent l="0" t="0" r="28575" b="19050"/>
                <wp:wrapNone/>
                <wp:docPr id="27" name="Straight Connector 27"/>
                <wp:cNvGraphicFramePr/>
                <a:graphic xmlns:a="http://schemas.openxmlformats.org/drawingml/2006/main">
                  <a:graphicData uri="http://schemas.microsoft.com/office/word/2010/wordprocessingShape">
                    <wps:wsp>
                      <wps:cNvCnPr/>
                      <wps:spPr>
                        <a:xfrm flipH="1">
                          <a:off x="0" y="0"/>
                          <a:ext cx="1666875" cy="1485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307EF2" id="Straight Connector 2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71.9pt,94.7pt" to="303.15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" strokecolor="#e19825 [3204]" strokeweight="2p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D9A679D" wp14:editId="2785E49A">
                <wp:simplePos x="0" y="0"/>
                <wp:positionH relativeFrom="column">
                  <wp:posOffset>2440305</wp:posOffset>
                </wp:positionH>
                <wp:positionV relativeFrom="paragraph">
                  <wp:posOffset>321945</wp:posOffset>
                </wp:positionV>
                <wp:extent cx="124777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247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1799" w:rsidRDefault="00571799" w:rsidP="00571799">
                            <w:pPr>
                              <w:jc w:val="center"/>
                            </w:pPr>
                            <w:r>
                              <w:t>Event 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A679D" id="Text Box 24" o:spid="_x0000_s1032" type="#_x0000_t202" style="position:absolute;margin-left:192.15pt;margin-top:25.35pt;width:98.2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" fillcolor="white [3201]" strokeweight=".5pt">
                <v:textbox>
                  <w:txbxContent>
                    <w:p w:rsidR="00571799" w:rsidRDefault="00571799" w:rsidP="00571799">
                      <w:pPr>
                        <w:jc w:val="center"/>
                      </w:pPr>
                      <w:r>
                        <w:t>Event Creator</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69FB771" wp14:editId="484D5F8A">
                <wp:simplePos x="0" y="0"/>
                <wp:positionH relativeFrom="column">
                  <wp:posOffset>2306955</wp:posOffset>
                </wp:positionH>
                <wp:positionV relativeFrom="paragraph">
                  <wp:posOffset>493395</wp:posOffset>
                </wp:positionV>
                <wp:extent cx="38100" cy="14287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a:off x="0" y="0"/>
                          <a:ext cx="38100" cy="142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C17D1B" id="Straight Connector 2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81.65pt,38.85pt" to="184.6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" strokecolor="#e19825 [3204]" strokeweight="2p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5B5703C7" wp14:editId="3438D08C">
                <wp:simplePos x="0" y="0"/>
                <wp:positionH relativeFrom="column">
                  <wp:posOffset>3669030</wp:posOffset>
                </wp:positionH>
                <wp:positionV relativeFrom="paragraph">
                  <wp:posOffset>712470</wp:posOffset>
                </wp:positionV>
                <wp:extent cx="38100" cy="14287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38100" cy="142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1718DB" id="Straight Connector 23"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88.9pt,56.1pt" to="291.9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" strokecolor="#e19825 [3204]" strokeweight="2p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02A549E1" wp14:editId="1A0FE700">
                <wp:simplePos x="0" y="0"/>
                <wp:positionH relativeFrom="column">
                  <wp:posOffset>2202180</wp:posOffset>
                </wp:positionH>
                <wp:positionV relativeFrom="paragraph">
                  <wp:posOffset>564515</wp:posOffset>
                </wp:positionV>
                <wp:extent cx="1619250" cy="2476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619250" cy="247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BC53613" id="Straight Connector 19"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4pt,44.45pt" to="300.9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" strokecolor="#e19825 [3204]" strokeweight="2pt"/>
            </w:pict>
          </mc:Fallback>
        </mc:AlternateContent>
      </w:r>
      <w:r>
        <w:rPr>
          <w:noProof/>
          <w:lang w:val="en-GB" w:eastAsia="en-GB"/>
        </w:rPr>
        <w:drawing>
          <wp:inline distT="0" distB="0" distL="0" distR="0" wp14:anchorId="6F1DAF8F" wp14:editId="60E4F982">
            <wp:extent cx="6147557" cy="333375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282" t="33031" r="43318" b="35387"/>
                    <a:stretch/>
                  </pic:blipFill>
                  <pic:spPr bwMode="auto">
                    <a:xfrm>
                      <a:off x="0" y="0"/>
                      <a:ext cx="6147557" cy="3333750"/>
                    </a:xfrm>
                    <a:prstGeom prst="rect">
                      <a:avLst/>
                    </a:prstGeom>
                    <a:ln>
                      <a:noFill/>
                    </a:ln>
                    <a:extLst>
                      <a:ext uri="{53640926-AAD7-44D8-BBD7-CCE9431645EC}">
                        <a14:shadowObscured xmlns:a14="http://schemas.microsoft.com/office/drawing/2010/main"/>
                      </a:ext>
                    </a:extLst>
                  </pic:spPr>
                </pic:pic>
              </a:graphicData>
            </a:graphic>
          </wp:inline>
        </w:drawing>
      </w:r>
    </w:p>
    <w:p w:rsidR="005E111E" w:rsidRPr="005E111E" w:rsidRDefault="00571799" w:rsidP="005E111E">
      <w:r>
        <w:rPr>
          <w:noProof/>
          <w:lang w:val="en-GB" w:eastAsia="en-GB"/>
        </w:rPr>
        <mc:AlternateContent>
          <mc:Choice Requires="wps">
            <w:drawing>
              <wp:anchor distT="0" distB="0" distL="114300" distR="114300" simplePos="0" relativeHeight="251687936" behindDoc="0" locked="0" layoutInCell="1" allowOverlap="1" wp14:anchorId="1B9AD906" wp14:editId="1E848835">
                <wp:simplePos x="0" y="0"/>
                <wp:positionH relativeFrom="column">
                  <wp:posOffset>335280</wp:posOffset>
                </wp:positionH>
                <wp:positionV relativeFrom="paragraph">
                  <wp:posOffset>243205</wp:posOffset>
                </wp:positionV>
                <wp:extent cx="952500" cy="247650"/>
                <wp:effectExtent l="0" t="0" r="19050" b="19050"/>
                <wp:wrapNone/>
                <wp:docPr id="205" name="Text Box 205"/>
                <wp:cNvGraphicFramePr/>
                <a:graphic xmlns:a="http://schemas.openxmlformats.org/drawingml/2006/main">
                  <a:graphicData uri="http://schemas.microsoft.com/office/word/2010/wordprocessingShape">
                    <wps:wsp>
                      <wps:cNvSpPr txBox="1"/>
                      <wps:spPr>
                        <a:xfrm>
                          <a:off x="0" y="0"/>
                          <a:ext cx="952500" cy="247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71799" w:rsidRDefault="00571799" w:rsidP="00571799">
                            <w: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9AD906" id="Text Box 205" o:spid="_x0000_s1033" type="#_x0000_t202" style="position:absolute;margin-left:26.4pt;margin-top:19.15pt;width:75pt;height: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" fillcolor="white [3201]" strokecolor="#e19825 [3204]" strokeweight="2pt">
                <v:textbox>
                  <w:txbxContent>
                    <w:p w:rsidR="00571799" w:rsidRDefault="00571799" w:rsidP="00571799">
                      <w:r>
                        <w:t>Primary</w:t>
                      </w:r>
                      <w:r>
                        <w:t xml:space="preserve"> Key</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3D5D04C6" wp14:editId="348D02FC">
                <wp:simplePos x="0" y="0"/>
                <wp:positionH relativeFrom="column">
                  <wp:posOffset>0</wp:posOffset>
                </wp:positionH>
                <wp:positionV relativeFrom="paragraph">
                  <wp:posOffset>-635</wp:posOffset>
                </wp:positionV>
                <wp:extent cx="219075" cy="190500"/>
                <wp:effectExtent l="0" t="0" r="28575" b="19050"/>
                <wp:wrapNone/>
                <wp:docPr id="202" name="Diamond 202"/>
                <wp:cNvGraphicFramePr/>
                <a:graphic xmlns:a="http://schemas.openxmlformats.org/drawingml/2006/main">
                  <a:graphicData uri="http://schemas.microsoft.com/office/word/2010/wordprocessingShape">
                    <wps:wsp>
                      <wps:cNvSpPr/>
                      <wps:spPr>
                        <a:xfrm>
                          <a:off x="0" y="0"/>
                          <a:ext cx="219075" cy="190500"/>
                        </a:xfrm>
                        <a:prstGeom prst="diamond">
                          <a:avLst/>
                        </a:prstGeom>
                        <a:solidFill>
                          <a:srgbClr val="C0000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7AFF62" id="Diamond 202" o:spid="_x0000_s1026" type="#_x0000_t4" style="position:absolute;margin-left:0;margin-top:-.05pt;width:17.2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" fillcolor="#c00000" strokecolor="#d8d8d8 [2732]" strokeweight="2pt"/>
            </w:pict>
          </mc:Fallback>
        </mc:AlternateContent>
      </w:r>
    </w:p>
    <w:p w:rsidR="00E424E9" w:rsidRDefault="00571799" w:rsidP="00E424E9">
      <w:pPr>
        <w:spacing w:after="200" w:line="240" w:lineRule="auto"/>
        <w:rPr>
          <w:sz w:val="24"/>
        </w:rPr>
      </w:pPr>
      <w:r>
        <w:rPr>
          <w:noProof/>
          <w:lang w:val="en-GB" w:eastAsia="en-GB"/>
        </w:rPr>
        <mc:AlternateContent>
          <mc:Choice Requires="wps">
            <w:drawing>
              <wp:anchor distT="0" distB="0" distL="114300" distR="114300" simplePos="0" relativeHeight="251684864" behindDoc="0" locked="0" layoutInCell="1" allowOverlap="1" wp14:anchorId="2F198D64" wp14:editId="0251F5EC">
                <wp:simplePos x="0" y="0"/>
                <wp:positionH relativeFrom="margin">
                  <wp:align>left</wp:align>
                </wp:positionH>
                <wp:positionV relativeFrom="paragraph">
                  <wp:posOffset>10160</wp:posOffset>
                </wp:positionV>
                <wp:extent cx="219075" cy="190500"/>
                <wp:effectExtent l="0" t="0" r="28575" b="19050"/>
                <wp:wrapNone/>
                <wp:docPr id="203" name="Diamond 203"/>
                <wp:cNvGraphicFramePr/>
                <a:graphic xmlns:a="http://schemas.openxmlformats.org/drawingml/2006/main">
                  <a:graphicData uri="http://schemas.microsoft.com/office/word/2010/wordprocessingShape">
                    <wps:wsp>
                      <wps:cNvSpPr/>
                      <wps:spPr>
                        <a:xfrm>
                          <a:off x="0" y="0"/>
                          <a:ext cx="219075" cy="190500"/>
                        </a:xfrm>
                        <a:prstGeom prst="diamond">
                          <a:avLst/>
                        </a:prstGeom>
                        <a:solidFill>
                          <a:schemeClr val="bg2"/>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5578F" id="Diamond 203" o:spid="_x0000_s1026" type="#_x0000_t4" style="position:absolute;margin-left:0;margin-top:.8pt;width:17.25pt;height:15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" fillcolor="#e5c243 [3214]" strokecolor="#f9f2d9 [670]" strokeweight="2pt">
                <w10:wrap anchorx="margin"/>
              </v:shape>
            </w:pict>
          </mc:Fallback>
        </mc:AlternateContent>
      </w: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Default="00E424E9" w:rsidP="00E424E9">
      <w:pPr>
        <w:spacing w:after="200" w:line="240" w:lineRule="auto"/>
        <w:rPr>
          <w:sz w:val="24"/>
        </w:rPr>
      </w:pPr>
    </w:p>
    <w:p w:rsidR="00E424E9" w:rsidRPr="00E424E9" w:rsidRDefault="00E424E9" w:rsidP="00E424E9">
      <w:pPr>
        <w:spacing w:after="200" w:line="240" w:lineRule="auto"/>
        <w:rPr>
          <w:sz w:val="24"/>
        </w:rPr>
      </w:pPr>
    </w:p>
    <w:sectPr w:rsidR="00E424E9" w:rsidRPr="00E424E9" w:rsidSect="00423026">
      <w:headerReference w:type="even" r:id="rId13"/>
      <w:headerReference w:type="default" r:id="rId14"/>
      <w:footerReference w:type="even" r:id="rId15"/>
      <w:footerReference w:type="default" r:id="rId16"/>
      <w:headerReference w:type="first" r:id="rId17"/>
      <w:pgSz w:w="12240" w:h="15840" w:code="1"/>
      <w:pgMar w:top="1701" w:right="2160" w:bottom="1440" w:left="1797"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4E9" w:rsidRDefault="00E424E9">
      <w:pPr>
        <w:spacing w:after="0" w:line="240" w:lineRule="auto"/>
      </w:pPr>
      <w:r>
        <w:separator/>
      </w:r>
    </w:p>
  </w:endnote>
  <w:endnote w:type="continuationSeparator" w:id="0">
    <w:p w:rsidR="00E424E9" w:rsidRDefault="00E4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Footer"/>
    </w:pPr>
    <w:r>
      <w:rPr>
        <w:noProof/>
        <w:lang w:val="en-GB" w:eastAsia="en-GB"/>
      </w:rPr>
      <mc:AlternateContent>
        <mc:Choice Requires="wps">
          <w:drawing>
            <wp:anchor distT="0" distB="0" distL="114300" distR="114300" simplePos="0" relativeHeight="251678720" behindDoc="1" locked="0" layoutInCell="1" allowOverlap="1" wp14:editId="0C150C0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6"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9744" behindDoc="1" locked="0" layoutInCell="1" allowOverlap="1" wp14:editId="1E7A9A2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7"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80768" behindDoc="0" locked="0" layoutInCell="1" allowOverlap="1" wp14:editId="60793D9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E060B">
                            <w:rPr>
                              <w:noProof/>
                              <w:color w:val="FFFFFF" w:themeColor="background1"/>
                              <w:sz w:val="24"/>
                              <w:szCs w:val="20"/>
                            </w:rPr>
                            <w:t>12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2"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e19825 [3204]" strokecolor="white [3212]" strokeweight="1pt">
              <v:path arrowok="t"/>
              <v:textbox inset="0,,0">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E060B">
                      <w:rPr>
                        <w:noProof/>
                        <w:color w:val="FFFFFF" w:themeColor="background1"/>
                        <w:sz w:val="24"/>
                        <w:szCs w:val="20"/>
                      </w:rPr>
                      <w:t>12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Footer"/>
    </w:pPr>
    <w:r>
      <w:rPr>
        <w:noProof/>
        <w:lang w:val="en-GB" w:eastAsia="en-GB"/>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E060B">
                            <w:rPr>
                              <w:noProof/>
                              <w:color w:val="FFFFFF" w:themeColor="background1"/>
                              <w:sz w:val="24"/>
                              <w:szCs w:val="20"/>
                            </w:rPr>
                            <w:t>13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e19825 [3204]" strokecolor="white [3212]" strokeweight="1pt">
              <v:path arrowok="t"/>
              <v:textbox inset="0,,0">
                <w:txbxContent>
                  <w:p w:rsidR="002354DF" w:rsidRDefault="005E111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E060B">
                      <w:rPr>
                        <w:noProof/>
                        <w:color w:val="FFFFFF" w:themeColor="background1"/>
                        <w:sz w:val="24"/>
                        <w:szCs w:val="20"/>
                      </w:rPr>
                      <w:t>13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4E9" w:rsidRDefault="00E424E9">
      <w:pPr>
        <w:spacing w:after="0" w:line="240" w:lineRule="auto"/>
      </w:pPr>
      <w:r>
        <w:separator/>
      </w:r>
    </w:p>
  </w:footnote>
  <w:footnote w:type="continuationSeparator" w:id="0">
    <w:p w:rsidR="00E424E9" w:rsidRDefault="00E42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Header"/>
    </w:pPr>
    <w:r>
      <w:rPr>
        <w:noProof/>
        <w:color w:val="000000"/>
        <w:lang w:val="en-GB" w:eastAsia="en-GB"/>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FC28B29"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0"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323232 [3215]" stroked="f" strokeweight=".5pt">
              <v:path arrowok="t"/>
              <v:textbox style="layout-flow:vertical;mso-layout-flow-alt:bottom-to-top">
                <w:txbxContent>
                  <w:sdt>
                    <w:sdtPr>
                      <w:rPr>
                        <w:color w:val="FFFFFF" w:themeColor="background1"/>
                      </w:rPr>
                      <w:alias w:val="Company"/>
                      <w:tag w:val=""/>
                      <w:id w:val="2030756170"/>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txbxContent>
              </v:textbox>
              <w10:wrap anchorx="page" anchory="page"/>
            </v:shape>
          </w:pict>
        </mc:Fallback>
      </mc:AlternateContent>
    </w:r>
    <w:r>
      <w:rPr>
        <w:noProof/>
        <w:lang w:val="en-GB" w:eastAsia="en-GB"/>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3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Header"/>
    </w:pPr>
    <w:r>
      <w:rPr>
        <w:noProof/>
        <w:color w:val="000000"/>
        <w:lang w:val="en-GB" w:eastAsia="en-GB"/>
      </w:rPr>
      <mc:AlternateContent>
        <mc:Choice Requires="wps">
          <w:drawing>
            <wp:anchor distT="0" distB="0" distL="114300" distR="114300" simplePos="0" relativeHeight="251667456" behindDoc="1" locked="0" layoutInCell="1" allowOverlap="1" wp14:editId="0DB4786A">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66EE873"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5F7C20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323232 [3215]" stroked="f" strokeweight=".5pt">
              <v:path arrowok="t"/>
              <v:textbox style="layout-flow:vertical;mso-layout-flow-alt:bottom-to-top">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5408" behindDoc="1" locked="0" layoutInCell="1" allowOverlap="1" wp14:editId="37E926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14:editId="06692DF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DF" w:rsidRDefault="005E111E">
    <w:pPr>
      <w:pStyle w:val="Header"/>
    </w:pPr>
    <w:r>
      <w:rPr>
        <w:noProof/>
        <w:color w:val="000000"/>
        <w:lang w:val="en-GB" w:eastAsia="en-GB"/>
      </w:rPr>
      <mc:AlternateContent>
        <mc:Choice Requires="wps">
          <w:drawing>
            <wp:anchor distT="0" distB="0" distL="114300" distR="114300" simplePos="0" relativeHeight="251685888" behindDoc="1" locked="0" layoutInCell="1" allowOverlap="1" wp14:editId="320BA4C6">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EA722D"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84864" behindDoc="0" locked="0" layoutInCell="1" allowOverlap="1" wp14:editId="03BD09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323232 [3215]" stroked="f" strokeweight=".5pt">
              <v:path arrowok="t"/>
              <v:textbox style="layout-flow:vertical;mso-layout-flow-alt:bottom-to-top">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2354DF" w:rsidRDefault="005E111E">
                        <w:pPr>
                          <w:jc w:val="center"/>
                          <w:rPr>
                            <w:color w:val="FFFFFF" w:themeColor="background1"/>
                          </w:rPr>
                        </w:pPr>
                        <w:r>
                          <w:rPr>
                            <w:color w:val="FFFFFF" w:themeColor="background1"/>
                          </w:rPr>
                          <w:t>[Type the company name]</w:t>
                        </w:r>
                      </w:p>
                    </w:sdtContent>
                  </w:sdt>
                  <w:p w:rsidR="002354DF" w:rsidRDefault="002354DF">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83840" behindDoc="1" locked="0" layoutInCell="1" allowOverlap="1" wp14:editId="0611691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3"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e19825 [3204]" stroked="f" strokeweight="2pt">
              <v:path arrowok="t"/>
              <v:textbox>
                <w:txbxContent>
                  <w:p w:rsidR="002354DF" w:rsidRDefault="002354DF"/>
                </w:txbxContent>
              </v:textbox>
              <w10:wrap anchorx="page" anchory="page"/>
            </v:rect>
          </w:pict>
        </mc:Fallback>
      </mc:AlternateContent>
    </w:r>
    <w:r>
      <w:rPr>
        <w:noProof/>
        <w:lang w:val="en-GB" w:eastAsia="en-GB"/>
      </w:rPr>
      <mc:AlternateContent>
        <mc:Choice Requires="wps">
          <w:drawing>
            <wp:anchor distT="0" distB="0" distL="114300" distR="114300" simplePos="0" relativeHeight="251682816" behindDoc="1" locked="0" layoutInCell="1" allowOverlap="1" wp14:editId="64F8FB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54DF" w:rsidRDefault="002354D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4"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323232 [3215]" stroked="f" strokeweight="2pt">
              <v:path arrowok="t"/>
              <v:textbox>
                <w:txbxContent>
                  <w:p w:rsidR="002354DF" w:rsidRDefault="002354D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E19825"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E19825"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E19825"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E19825"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E19825" w:themeColor="accent1"/>
      </w:rPr>
    </w:lvl>
  </w:abstractNum>
  <w:abstractNum w:abstractNumId="10">
    <w:nsid w:val="362D2873"/>
    <w:multiLevelType w:val="hybridMultilevel"/>
    <w:tmpl w:val="ABEACC5C"/>
    <w:lvl w:ilvl="0" w:tplc="770438D0">
      <w:start w:val="1"/>
      <w:numFmt w:val="lowerLetter"/>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1953DB"/>
    <w:multiLevelType w:val="hybridMultilevel"/>
    <w:tmpl w:val="726E637E"/>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nsid w:val="46F60296"/>
    <w:multiLevelType w:val="hybridMultilevel"/>
    <w:tmpl w:val="B940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644CDA"/>
    <w:multiLevelType w:val="hybridMultilevel"/>
    <w:tmpl w:val="37CE2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D065AF"/>
    <w:multiLevelType w:val="hybridMultilevel"/>
    <w:tmpl w:val="4D5AD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FF4513"/>
    <w:multiLevelType w:val="hybridMultilevel"/>
    <w:tmpl w:val="04C0A8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C43209A"/>
    <w:multiLevelType w:val="hybridMultilevel"/>
    <w:tmpl w:val="BE0C6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6"/>
  </w:num>
  <w:num w:numId="22">
    <w:abstractNumId w:val="13"/>
  </w:num>
  <w:num w:numId="23">
    <w:abstractNumId w:val="11"/>
  </w:num>
  <w:num w:numId="24">
    <w:abstractNumId w:val="14"/>
  </w:num>
  <w:num w:numId="25">
    <w:abstractNumId w:val="10"/>
  </w:num>
  <w:num w:numId="26">
    <w:abstractNumId w:val="1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GrammaticalErrors/>
  <w:attachedTemplate r:id="rId1"/>
  <w:defaultTabStop w:val="720"/>
  <w:hyphenationZone w:val="425"/>
  <w:evenAndOddHeaders/>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E9"/>
    <w:rsid w:val="002354DF"/>
    <w:rsid w:val="00270C32"/>
    <w:rsid w:val="00362BFA"/>
    <w:rsid w:val="00423026"/>
    <w:rsid w:val="00484010"/>
    <w:rsid w:val="00571799"/>
    <w:rsid w:val="005E096E"/>
    <w:rsid w:val="005E111E"/>
    <w:rsid w:val="005F56A7"/>
    <w:rsid w:val="00674115"/>
    <w:rsid w:val="007175D2"/>
    <w:rsid w:val="007E4CF1"/>
    <w:rsid w:val="008525BA"/>
    <w:rsid w:val="009164CB"/>
    <w:rsid w:val="009C38EA"/>
    <w:rsid w:val="00A826AC"/>
    <w:rsid w:val="00AE060B"/>
    <w:rsid w:val="00AF69F4"/>
    <w:rsid w:val="00B75F29"/>
    <w:rsid w:val="00C96643"/>
    <w:rsid w:val="00D430FA"/>
    <w:rsid w:val="00E424E9"/>
    <w:rsid w:val="00F94C18"/>
    <w:rsid w:val="00FB1120"/>
    <w:rsid w:val="00FC0CAF"/>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4F114ED4-694E-4D62-A539-CD3E8DDD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E19825"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323232"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E19825"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E19825"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E19825"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E19825"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00000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00000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E19825"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E19825" w:themeColor="accent1"/>
        <w:left w:val="single" w:sz="36" w:space="8" w:color="E19825" w:themeColor="accent1"/>
        <w:bottom w:val="single" w:sz="36" w:space="8" w:color="E19825" w:themeColor="accent1"/>
        <w:right w:val="single" w:sz="36" w:space="8" w:color="E19825" w:themeColor="accent1"/>
      </w:pBdr>
      <w:shd w:val="clear" w:color="auto" w:fill="E19825"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323232"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EDC07C" w:themeColor="accent1" w:themeTint="99"/>
        <w:bottom w:val="single" w:sz="24" w:space="10" w:color="EDC07C"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002060"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323232"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323232"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323232"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323232"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323232"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000000" w:themeColor="text1"/>
    </w:rPr>
    <w:tblPr>
      <w:tblInd w:w="0" w:type="dxa"/>
      <w:tblBorders>
        <w:top w:val="single" w:sz="4" w:space="0" w:color="E19825" w:themeColor="accent1"/>
        <w:left w:val="single" w:sz="4" w:space="0" w:color="E19825" w:themeColor="accent1"/>
        <w:bottom w:val="single" w:sz="4" w:space="0" w:color="E19825" w:themeColor="accent1"/>
        <w:right w:val="single" w:sz="4" w:space="0" w:color="E1982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AD3" w:themeFill="accent1" w:themeFillTint="33"/>
    </w:tcPr>
    <w:tblStylePr w:type="firstRow">
      <w:rPr>
        <w:b/>
        <w:bCs/>
        <w:color w:val="323232" w:themeColor="text2"/>
      </w:rPr>
      <w:tblPr/>
      <w:tcPr>
        <w:shd w:val="clear" w:color="auto" w:fill="FCF4E9" w:themeFill="accent1" w:themeFillTint="19"/>
      </w:tcPr>
    </w:tblStylePr>
    <w:tblStylePr w:type="lastRow">
      <w:rPr>
        <w:b/>
        <w:bCs/>
        <w:color w:val="FFFFFF" w:themeColor="background1"/>
      </w:rPr>
      <w:tblPr/>
      <w:tcPr>
        <w:shd w:val="clear" w:color="auto" w:fill="E19825" w:themeFill="accent1"/>
      </w:tcPr>
    </w:tblStylePr>
    <w:tblStylePr w:type="firstCol">
      <w:rPr>
        <w:b/>
        <w:bCs/>
        <w:color w:val="323232" w:themeColor="text2"/>
      </w:rPr>
    </w:tblStylePr>
    <w:tblStylePr w:type="lastCol">
      <w:rPr>
        <w:color w:val="00000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323232"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E19825"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 w:type="paragraph" w:customStyle="1" w:styleId="Default">
    <w:name w:val="Default"/>
    <w:rsid w:val="005E096E"/>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AdjacencyLet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Custom 1">
      <a:dk1>
        <a:sysClr val="windowText" lastClr="000000"/>
      </a:dk1>
      <a:lt1>
        <a:sysClr val="window" lastClr="FFFFFF"/>
      </a:lt1>
      <a:dk2>
        <a:srgbClr val="323232"/>
      </a:dk2>
      <a:lt2>
        <a:srgbClr val="E5C243"/>
      </a:lt2>
      <a:accent1>
        <a:srgbClr val="E19825"/>
      </a:accent1>
      <a:accent2>
        <a:srgbClr val="002060"/>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microsoft.com/office/word/2004/10/bibliography" xmlns="http://schemas.microsoft.com/office/word/2004/10/bibliography"/>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8E762DB1-1BDC-40DD-8613-A44A78EF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AdjacencyLetter.dotx</Template>
  <TotalTime>0</TotalTime>
  <Pages>20</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intergrated group project</vt:lpstr>
    </vt:vector>
  </TitlesOfParts>
  <Company/>
  <LinksUpToDate>false</LinksUpToDate>
  <CharactersWithSpaces>12016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intergrated group project</dc:title>
  <dc:creator>Jamie Etherington (student)</dc:creator>
  <cp:lastModifiedBy>Jamie Etherington (student)</cp:lastModifiedBy>
  <cp:revision>2</cp:revision>
  <dcterms:created xsi:type="dcterms:W3CDTF">2015-03-16T10:00:00Z</dcterms:created>
  <dcterms:modified xsi:type="dcterms:W3CDTF">2015-03-16T10:00:00Z</dcterms:modified>
</cp:coreProperties>
</file>